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36" w:rsidRPr="00FF18AF" w:rsidRDefault="005B7626" w:rsidP="005B7626">
      <w:pPr>
        <w:pStyle w:val="berschrift"/>
      </w:pPr>
      <w:r w:rsidRPr="00FF18AF">
        <w:t>Arbeitsjournal</w:t>
      </w:r>
    </w:p>
    <w:p w:rsidR="00683D97" w:rsidRPr="00FF18AF" w:rsidRDefault="00683D97" w:rsidP="00683D97">
      <w:pPr>
        <w:pStyle w:val="Subtitle"/>
        <w:rPr>
          <w:sz w:val="18"/>
        </w:rPr>
      </w:pPr>
      <w:r w:rsidRPr="00FF18AF">
        <w:rPr>
          <w:sz w:val="18"/>
        </w:rPr>
        <w:t>Datum:</w:t>
      </w:r>
      <w:r w:rsidR="00EC7BC6" w:rsidRPr="00FF18AF">
        <w:rPr>
          <w:sz w:val="18"/>
        </w:rPr>
        <w:t xml:space="preserve"> </w:t>
      </w:r>
      <w:r w:rsidR="00EE390E">
        <w:rPr>
          <w:sz w:val="18"/>
        </w:rPr>
        <w:t>27.03.2018</w:t>
      </w: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sectPr w:rsidR="005B7626" w:rsidRPr="00FF18AF" w:rsidSect="004F473C">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Style w:val="TableGrid"/>
        <w:tblW w:w="9242" w:type="dxa"/>
        <w:tblLook w:val="04A0" w:firstRow="1" w:lastRow="0" w:firstColumn="1" w:lastColumn="0" w:noHBand="0" w:noVBand="1"/>
      </w:tblPr>
      <w:tblGrid>
        <w:gridCol w:w="426"/>
        <w:gridCol w:w="4489"/>
        <w:gridCol w:w="701"/>
        <w:gridCol w:w="836"/>
        <w:gridCol w:w="1257"/>
        <w:gridCol w:w="1533"/>
      </w:tblGrid>
      <w:tr w:rsidR="004F473C" w:rsidRPr="00FF18AF" w:rsidTr="00EE390E">
        <w:trPr>
          <w:cnfStyle w:val="100000000000" w:firstRow="1" w:lastRow="0" w:firstColumn="0" w:lastColumn="0" w:oddVBand="0" w:evenVBand="0" w:oddHBand="0" w:evenHBand="0" w:firstRowFirstColumn="0" w:firstRowLastColumn="0" w:lastRowFirstColumn="0" w:lastRowLastColumn="0"/>
        </w:trPr>
        <w:tc>
          <w:tcPr>
            <w:tcW w:w="9242" w:type="dxa"/>
            <w:gridSpan w:val="6"/>
          </w:tcPr>
          <w:p w:rsidR="004F473C" w:rsidRPr="00FF18AF" w:rsidRDefault="004F473C" w:rsidP="00646803">
            <w:pPr>
              <w:pStyle w:val="Text"/>
            </w:pPr>
            <w:bookmarkStart w:id="0" w:name="Unterschriftenblock"/>
            <w:r w:rsidRPr="00FF18AF">
              <w:t>Geplante Tagesziele</w:t>
            </w:r>
          </w:p>
        </w:tc>
      </w:tr>
      <w:tr w:rsidR="0035770C" w:rsidRPr="00FF18AF" w:rsidTr="00EE390E">
        <w:tc>
          <w:tcPr>
            <w:tcW w:w="426" w:type="dxa"/>
          </w:tcPr>
          <w:p w:rsidR="0035770C" w:rsidRPr="00FF18AF" w:rsidRDefault="0035770C" w:rsidP="00646803">
            <w:pPr>
              <w:pStyle w:val="Text"/>
              <w:rPr>
                <w:b/>
              </w:rPr>
            </w:pPr>
            <w:r w:rsidRPr="00FF18AF">
              <w:rPr>
                <w:b/>
              </w:rPr>
              <w:t>Nr.</w:t>
            </w:r>
          </w:p>
        </w:tc>
        <w:tc>
          <w:tcPr>
            <w:tcW w:w="4489" w:type="dxa"/>
          </w:tcPr>
          <w:p w:rsidR="0035770C" w:rsidRPr="00FF18AF" w:rsidRDefault="0035770C" w:rsidP="00646803">
            <w:pPr>
              <w:pStyle w:val="Text"/>
              <w:rPr>
                <w:b/>
              </w:rPr>
            </w:pPr>
            <w:r w:rsidRPr="00FF18AF">
              <w:rPr>
                <w:b/>
              </w:rPr>
              <w:t>Ziel</w:t>
            </w:r>
          </w:p>
        </w:tc>
        <w:tc>
          <w:tcPr>
            <w:tcW w:w="701" w:type="dxa"/>
          </w:tcPr>
          <w:p w:rsidR="0035770C" w:rsidRPr="00FF18AF" w:rsidRDefault="0035770C" w:rsidP="00646803">
            <w:pPr>
              <w:pStyle w:val="Text"/>
              <w:rPr>
                <w:b/>
              </w:rPr>
            </w:pPr>
            <w:r w:rsidRPr="00FF18AF">
              <w:rPr>
                <w:b/>
              </w:rPr>
              <w:t>Soll</w:t>
            </w:r>
          </w:p>
        </w:tc>
        <w:tc>
          <w:tcPr>
            <w:tcW w:w="836" w:type="dxa"/>
          </w:tcPr>
          <w:p w:rsidR="0035770C" w:rsidRPr="00FF18AF" w:rsidRDefault="0035770C" w:rsidP="00646803">
            <w:pPr>
              <w:pStyle w:val="Text"/>
              <w:rPr>
                <w:b/>
              </w:rPr>
            </w:pPr>
            <w:r w:rsidRPr="00FF18AF">
              <w:rPr>
                <w:b/>
              </w:rPr>
              <w:t>Ist</w:t>
            </w:r>
          </w:p>
        </w:tc>
        <w:tc>
          <w:tcPr>
            <w:tcW w:w="1257" w:type="dxa"/>
          </w:tcPr>
          <w:p w:rsidR="0035770C" w:rsidRPr="00FF18AF" w:rsidRDefault="0035770C" w:rsidP="00646803">
            <w:pPr>
              <w:pStyle w:val="Text"/>
              <w:rPr>
                <w:b/>
              </w:rPr>
            </w:pPr>
            <w:r w:rsidRPr="00FF18AF">
              <w:rPr>
                <w:b/>
              </w:rPr>
              <w:t>Abweichung</w:t>
            </w:r>
          </w:p>
        </w:tc>
        <w:tc>
          <w:tcPr>
            <w:tcW w:w="1533" w:type="dxa"/>
          </w:tcPr>
          <w:p w:rsidR="0035770C" w:rsidRPr="00FF18AF" w:rsidRDefault="0035770C" w:rsidP="00646803">
            <w:pPr>
              <w:pStyle w:val="Text"/>
              <w:rPr>
                <w:b/>
              </w:rPr>
            </w:pPr>
            <w:r w:rsidRPr="00FF18AF">
              <w:rPr>
                <w:b/>
              </w:rPr>
              <w:t>Abgeschlossen</w:t>
            </w:r>
          </w:p>
        </w:tc>
      </w:tr>
      <w:tr w:rsidR="0035770C" w:rsidRPr="008B6AF0" w:rsidTr="00EE390E">
        <w:tc>
          <w:tcPr>
            <w:tcW w:w="426" w:type="dxa"/>
          </w:tcPr>
          <w:p w:rsidR="0035770C" w:rsidRPr="008B6AF0" w:rsidRDefault="00EE390E" w:rsidP="00646803">
            <w:pPr>
              <w:pStyle w:val="Text"/>
            </w:pPr>
            <w:r>
              <w:t>1</w:t>
            </w:r>
          </w:p>
        </w:tc>
        <w:tc>
          <w:tcPr>
            <w:tcW w:w="4489" w:type="dxa"/>
          </w:tcPr>
          <w:p w:rsidR="0035770C" w:rsidRPr="00EE390E" w:rsidRDefault="00EE390E" w:rsidP="00EE390E">
            <w:pPr>
              <w:spacing w:line="240" w:lineRule="auto"/>
              <w:rPr>
                <w:rFonts w:eastAsia="Times New Roman" w:cs="Arial"/>
                <w:color w:val="000000"/>
                <w:szCs w:val="18"/>
              </w:rPr>
            </w:pPr>
            <w:r>
              <w:rPr>
                <w:rFonts w:cs="Arial"/>
                <w:color w:val="000000"/>
                <w:szCs w:val="18"/>
              </w:rPr>
              <w:t>Implementation des Validierungsmechanismus</w:t>
            </w:r>
          </w:p>
        </w:tc>
        <w:tc>
          <w:tcPr>
            <w:tcW w:w="701" w:type="dxa"/>
          </w:tcPr>
          <w:p w:rsidR="0035770C" w:rsidRPr="008B6AF0" w:rsidRDefault="00EE390E" w:rsidP="00646803">
            <w:pPr>
              <w:pStyle w:val="Text"/>
            </w:pPr>
            <w:r>
              <w:t>5</w:t>
            </w:r>
          </w:p>
        </w:tc>
        <w:tc>
          <w:tcPr>
            <w:tcW w:w="836" w:type="dxa"/>
          </w:tcPr>
          <w:p w:rsidR="0035770C" w:rsidRPr="008B6AF0" w:rsidRDefault="00EE390E" w:rsidP="00646803">
            <w:pPr>
              <w:pStyle w:val="Text"/>
            </w:pPr>
            <w:r>
              <w:t>5.5</w:t>
            </w:r>
          </w:p>
        </w:tc>
        <w:tc>
          <w:tcPr>
            <w:tcW w:w="1257" w:type="dxa"/>
          </w:tcPr>
          <w:p w:rsidR="0035770C" w:rsidRPr="008B6AF0" w:rsidRDefault="00EE390E" w:rsidP="00646803">
            <w:pPr>
              <w:pStyle w:val="Text"/>
            </w:pPr>
            <w:r>
              <w:t>+0.5</w:t>
            </w:r>
          </w:p>
        </w:tc>
        <w:tc>
          <w:tcPr>
            <w:tcW w:w="1533" w:type="dxa"/>
          </w:tcPr>
          <w:p w:rsidR="0035770C" w:rsidRPr="008B6AF0" w:rsidRDefault="00EE390E" w:rsidP="00646803">
            <w:pPr>
              <w:pStyle w:val="Text"/>
            </w:pPr>
            <w:r>
              <w:t>Ja</w:t>
            </w:r>
          </w:p>
        </w:tc>
      </w:tr>
      <w:tr w:rsidR="00EE390E" w:rsidRPr="008B6AF0" w:rsidTr="00EE390E">
        <w:tc>
          <w:tcPr>
            <w:tcW w:w="426" w:type="dxa"/>
          </w:tcPr>
          <w:p w:rsidR="00EE390E" w:rsidRDefault="00EE390E" w:rsidP="00646803">
            <w:pPr>
              <w:pStyle w:val="Text"/>
            </w:pPr>
            <w:r>
              <w:t>2</w:t>
            </w:r>
          </w:p>
        </w:tc>
        <w:tc>
          <w:tcPr>
            <w:tcW w:w="4489" w:type="dxa"/>
          </w:tcPr>
          <w:p w:rsidR="00EE390E" w:rsidRDefault="00EE390E" w:rsidP="00EE390E">
            <w:pPr>
              <w:spacing w:line="240" w:lineRule="auto"/>
              <w:rPr>
                <w:rFonts w:cs="Arial"/>
                <w:color w:val="000000"/>
                <w:szCs w:val="18"/>
              </w:rPr>
            </w:pPr>
            <w:r>
              <w:rPr>
                <w:rFonts w:cs="Arial"/>
                <w:color w:val="000000"/>
                <w:szCs w:val="18"/>
              </w:rPr>
              <w:t>Suche eines Parameters</w:t>
            </w:r>
          </w:p>
        </w:tc>
        <w:tc>
          <w:tcPr>
            <w:tcW w:w="701" w:type="dxa"/>
          </w:tcPr>
          <w:p w:rsidR="00EE390E" w:rsidRDefault="00EE390E" w:rsidP="00646803">
            <w:pPr>
              <w:pStyle w:val="Text"/>
            </w:pPr>
            <w:r>
              <w:t>1.5</w:t>
            </w:r>
          </w:p>
        </w:tc>
        <w:tc>
          <w:tcPr>
            <w:tcW w:w="836" w:type="dxa"/>
          </w:tcPr>
          <w:p w:rsidR="00EE390E" w:rsidRDefault="00EE390E" w:rsidP="00646803">
            <w:pPr>
              <w:pStyle w:val="Text"/>
            </w:pPr>
            <w:r>
              <w:t>1</w:t>
            </w:r>
          </w:p>
        </w:tc>
        <w:tc>
          <w:tcPr>
            <w:tcW w:w="1257" w:type="dxa"/>
          </w:tcPr>
          <w:p w:rsidR="00EE390E" w:rsidRDefault="00EE390E" w:rsidP="00646803">
            <w:pPr>
              <w:pStyle w:val="Text"/>
            </w:pPr>
            <w:r>
              <w:t>-0.5</w:t>
            </w:r>
          </w:p>
        </w:tc>
        <w:tc>
          <w:tcPr>
            <w:tcW w:w="1533" w:type="dxa"/>
          </w:tcPr>
          <w:p w:rsidR="00EE390E" w:rsidRDefault="00EE390E" w:rsidP="00646803">
            <w:pPr>
              <w:pStyle w:val="Text"/>
            </w:pPr>
            <w:r>
              <w:t>Nein</w:t>
            </w:r>
          </w:p>
        </w:tc>
      </w:tr>
      <w:tr w:rsidR="00EE390E" w:rsidRPr="008B6AF0" w:rsidTr="00EE390E">
        <w:tc>
          <w:tcPr>
            <w:tcW w:w="426" w:type="dxa"/>
          </w:tcPr>
          <w:p w:rsidR="00EE390E" w:rsidRDefault="00EE390E" w:rsidP="00646803">
            <w:pPr>
              <w:pStyle w:val="Text"/>
            </w:pPr>
            <w:r>
              <w:t>3</w:t>
            </w:r>
          </w:p>
        </w:tc>
        <w:tc>
          <w:tcPr>
            <w:tcW w:w="4489" w:type="dxa"/>
          </w:tcPr>
          <w:p w:rsidR="00EE390E" w:rsidRDefault="00EE390E" w:rsidP="00EE390E">
            <w:pPr>
              <w:spacing w:line="240" w:lineRule="auto"/>
              <w:rPr>
                <w:rFonts w:cs="Arial"/>
                <w:color w:val="000000"/>
                <w:szCs w:val="18"/>
              </w:rPr>
            </w:pPr>
            <w:r>
              <w:rPr>
                <w:rFonts w:cs="Arial"/>
                <w:color w:val="000000"/>
                <w:szCs w:val="18"/>
              </w:rPr>
              <w:t>Durchführen der Tests</w:t>
            </w:r>
          </w:p>
        </w:tc>
        <w:tc>
          <w:tcPr>
            <w:tcW w:w="701" w:type="dxa"/>
          </w:tcPr>
          <w:p w:rsidR="00EE390E" w:rsidRDefault="00EE390E" w:rsidP="00646803">
            <w:pPr>
              <w:pStyle w:val="Text"/>
            </w:pPr>
            <w:r>
              <w:t>1</w:t>
            </w:r>
          </w:p>
        </w:tc>
        <w:tc>
          <w:tcPr>
            <w:tcW w:w="836" w:type="dxa"/>
          </w:tcPr>
          <w:p w:rsidR="00EE390E" w:rsidRDefault="00EE390E" w:rsidP="00646803">
            <w:pPr>
              <w:pStyle w:val="Text"/>
            </w:pPr>
            <w:r>
              <w:t>1</w:t>
            </w:r>
          </w:p>
        </w:tc>
        <w:tc>
          <w:tcPr>
            <w:tcW w:w="1257" w:type="dxa"/>
          </w:tcPr>
          <w:p w:rsidR="00EE390E" w:rsidRDefault="00EE390E" w:rsidP="00646803">
            <w:pPr>
              <w:pStyle w:val="Text"/>
            </w:pPr>
            <w:r>
              <w:t>0</w:t>
            </w:r>
          </w:p>
        </w:tc>
        <w:tc>
          <w:tcPr>
            <w:tcW w:w="1533" w:type="dxa"/>
          </w:tcPr>
          <w:p w:rsidR="00EE390E" w:rsidRDefault="00EE390E" w:rsidP="00646803">
            <w:pPr>
              <w:pStyle w:val="Text"/>
            </w:pPr>
            <w:r>
              <w:t>Nein</w:t>
            </w:r>
          </w:p>
        </w:tc>
      </w:tr>
    </w:tbl>
    <w:p w:rsidR="001E2A4A" w:rsidRPr="00FF18AF" w:rsidRDefault="001E2A4A" w:rsidP="00646803">
      <w:pPr>
        <w:pStyle w:val="Text"/>
      </w:pPr>
    </w:p>
    <w:tbl>
      <w:tblPr>
        <w:tblStyle w:val="TableGrid"/>
        <w:tblW w:w="9242" w:type="dxa"/>
        <w:tblLook w:val="04A0" w:firstRow="1" w:lastRow="0" w:firstColumn="1" w:lastColumn="0" w:noHBand="0" w:noVBand="1"/>
      </w:tblPr>
      <w:tblGrid>
        <w:gridCol w:w="5588"/>
        <w:gridCol w:w="2102"/>
        <w:gridCol w:w="986"/>
        <w:gridCol w:w="566"/>
      </w:tblGrid>
      <w:tr w:rsidR="00217C27" w:rsidRPr="00FF18AF" w:rsidTr="009543E1">
        <w:trPr>
          <w:cnfStyle w:val="100000000000" w:firstRow="1" w:lastRow="0" w:firstColumn="0" w:lastColumn="0" w:oddVBand="0" w:evenVBand="0" w:oddHBand="0" w:evenHBand="0" w:firstRowFirstColumn="0" w:firstRowLastColumn="0" w:lastRowFirstColumn="0" w:lastRowLastColumn="0"/>
        </w:trPr>
        <w:tc>
          <w:tcPr>
            <w:tcW w:w="5670" w:type="dxa"/>
          </w:tcPr>
          <w:p w:rsidR="00217C27" w:rsidRPr="00FF18AF" w:rsidRDefault="00217C27" w:rsidP="001765E5">
            <w:pPr>
              <w:pStyle w:val="Text"/>
            </w:pPr>
            <w:r w:rsidRPr="00FF18AF">
              <w:t>Tätigkeit</w:t>
            </w:r>
          </w:p>
        </w:tc>
        <w:tc>
          <w:tcPr>
            <w:tcW w:w="2127" w:type="dxa"/>
          </w:tcPr>
          <w:p w:rsidR="00217C27" w:rsidRPr="00FF18AF" w:rsidRDefault="00217C27" w:rsidP="001765E5">
            <w:pPr>
              <w:pStyle w:val="Text"/>
            </w:pPr>
            <w:r w:rsidRPr="00FF18AF">
              <w:t>Zeit</w:t>
            </w:r>
          </w:p>
        </w:tc>
        <w:tc>
          <w:tcPr>
            <w:tcW w:w="992" w:type="dxa"/>
          </w:tcPr>
          <w:p w:rsidR="00217C27" w:rsidRPr="00FF18AF" w:rsidRDefault="00217C27" w:rsidP="001765E5">
            <w:pPr>
              <w:pStyle w:val="Text"/>
            </w:pPr>
            <w:r w:rsidRPr="00FF18AF">
              <w:t>Aufwand</w:t>
            </w:r>
          </w:p>
        </w:tc>
        <w:tc>
          <w:tcPr>
            <w:tcW w:w="567" w:type="dxa"/>
          </w:tcPr>
          <w:p w:rsidR="00217C27" w:rsidRPr="00FF18AF" w:rsidRDefault="00217C27" w:rsidP="001765E5">
            <w:pPr>
              <w:pStyle w:val="Text"/>
            </w:pPr>
            <w:r w:rsidRPr="00FF18AF">
              <w:t>Ziel</w:t>
            </w:r>
          </w:p>
        </w:tc>
      </w:tr>
      <w:tr w:rsidR="00217C27" w:rsidRPr="00FF18AF" w:rsidTr="009543E1">
        <w:tc>
          <w:tcPr>
            <w:tcW w:w="5670" w:type="dxa"/>
          </w:tcPr>
          <w:p w:rsidR="00217C27" w:rsidRPr="00FF18AF" w:rsidRDefault="00EE390E" w:rsidP="001765E5">
            <w:pPr>
              <w:pStyle w:val="Text"/>
            </w:pPr>
            <w:r>
              <w:t>Fertigstellung der serverseitigen Validierung.</w:t>
            </w:r>
          </w:p>
        </w:tc>
        <w:tc>
          <w:tcPr>
            <w:tcW w:w="2127" w:type="dxa"/>
          </w:tcPr>
          <w:p w:rsidR="00217C27" w:rsidRDefault="00EE390E" w:rsidP="001765E5">
            <w:pPr>
              <w:pStyle w:val="Text"/>
            </w:pPr>
            <w:r>
              <w:t>8.30 – 12.00</w:t>
            </w:r>
          </w:p>
          <w:p w:rsidR="00EE390E" w:rsidRPr="00FF18AF" w:rsidRDefault="00EE390E" w:rsidP="001765E5">
            <w:pPr>
              <w:pStyle w:val="Text"/>
            </w:pPr>
            <w:r>
              <w:t>12.45 – 14.45</w:t>
            </w:r>
          </w:p>
        </w:tc>
        <w:tc>
          <w:tcPr>
            <w:tcW w:w="992" w:type="dxa"/>
          </w:tcPr>
          <w:p w:rsidR="00217C27" w:rsidRPr="00FF18AF" w:rsidRDefault="00EE390E" w:rsidP="001765E5">
            <w:pPr>
              <w:pStyle w:val="Text"/>
            </w:pPr>
            <w:r>
              <w:t>5.5</w:t>
            </w:r>
          </w:p>
        </w:tc>
        <w:tc>
          <w:tcPr>
            <w:tcW w:w="567" w:type="dxa"/>
          </w:tcPr>
          <w:p w:rsidR="00217C27" w:rsidRPr="00FF18AF" w:rsidRDefault="00EE390E" w:rsidP="001765E5">
            <w:pPr>
              <w:pStyle w:val="Text"/>
            </w:pPr>
            <w:r>
              <w:t>1</w:t>
            </w:r>
          </w:p>
        </w:tc>
      </w:tr>
      <w:tr w:rsidR="00EE390E" w:rsidRPr="00FF18AF" w:rsidTr="009543E1">
        <w:tc>
          <w:tcPr>
            <w:tcW w:w="5670" w:type="dxa"/>
          </w:tcPr>
          <w:p w:rsidR="00EE390E" w:rsidRDefault="00EE390E" w:rsidP="001765E5">
            <w:pPr>
              <w:pStyle w:val="Text"/>
            </w:pPr>
            <w:r>
              <w:t>Durchführen der Tests</w:t>
            </w:r>
          </w:p>
        </w:tc>
        <w:tc>
          <w:tcPr>
            <w:tcW w:w="2127" w:type="dxa"/>
          </w:tcPr>
          <w:p w:rsidR="00EE390E" w:rsidRDefault="00EE390E" w:rsidP="001765E5">
            <w:pPr>
              <w:pStyle w:val="Text"/>
            </w:pPr>
            <w:r>
              <w:t>14.45 – 15.45</w:t>
            </w:r>
          </w:p>
        </w:tc>
        <w:tc>
          <w:tcPr>
            <w:tcW w:w="992" w:type="dxa"/>
          </w:tcPr>
          <w:p w:rsidR="00EE390E" w:rsidRDefault="00EE390E" w:rsidP="001765E5">
            <w:pPr>
              <w:pStyle w:val="Text"/>
            </w:pPr>
            <w:r>
              <w:t>1</w:t>
            </w:r>
          </w:p>
        </w:tc>
        <w:tc>
          <w:tcPr>
            <w:tcW w:w="567" w:type="dxa"/>
          </w:tcPr>
          <w:p w:rsidR="00EE390E" w:rsidRDefault="00EE390E" w:rsidP="001765E5">
            <w:pPr>
              <w:pStyle w:val="Text"/>
            </w:pPr>
            <w:r>
              <w:t>3</w:t>
            </w:r>
          </w:p>
        </w:tc>
      </w:tr>
      <w:tr w:rsidR="00EE390E" w:rsidRPr="00FF18AF" w:rsidTr="009543E1">
        <w:tc>
          <w:tcPr>
            <w:tcW w:w="5670" w:type="dxa"/>
          </w:tcPr>
          <w:p w:rsidR="00EE390E" w:rsidRDefault="00EE390E" w:rsidP="001765E5">
            <w:pPr>
              <w:pStyle w:val="Text"/>
            </w:pPr>
            <w:r>
              <w:t>Suche eines Parameters</w:t>
            </w:r>
          </w:p>
        </w:tc>
        <w:tc>
          <w:tcPr>
            <w:tcW w:w="2127" w:type="dxa"/>
          </w:tcPr>
          <w:p w:rsidR="00EE390E" w:rsidRDefault="00EE390E" w:rsidP="001765E5">
            <w:pPr>
              <w:pStyle w:val="Text"/>
            </w:pPr>
            <w:r>
              <w:t>15.45 – 16.45</w:t>
            </w:r>
          </w:p>
        </w:tc>
        <w:tc>
          <w:tcPr>
            <w:tcW w:w="992" w:type="dxa"/>
          </w:tcPr>
          <w:p w:rsidR="00EE390E" w:rsidRDefault="00EE390E" w:rsidP="001765E5">
            <w:pPr>
              <w:pStyle w:val="Text"/>
            </w:pPr>
            <w:r>
              <w:t>1</w:t>
            </w:r>
          </w:p>
        </w:tc>
        <w:tc>
          <w:tcPr>
            <w:tcW w:w="567" w:type="dxa"/>
          </w:tcPr>
          <w:p w:rsidR="00EE390E" w:rsidRDefault="00EE390E" w:rsidP="001765E5">
            <w:pPr>
              <w:pStyle w:val="Text"/>
            </w:pPr>
            <w:r>
              <w:t>2</w:t>
            </w:r>
          </w:p>
        </w:tc>
      </w:tr>
      <w:tr w:rsidR="00EE390E" w:rsidRPr="00FF18AF" w:rsidTr="009543E1">
        <w:tc>
          <w:tcPr>
            <w:tcW w:w="5670" w:type="dxa"/>
          </w:tcPr>
          <w:p w:rsidR="00EE390E" w:rsidRDefault="00EE390E" w:rsidP="001765E5">
            <w:pPr>
              <w:pStyle w:val="Text"/>
            </w:pPr>
            <w:r>
              <w:t>Arbeitsjournal</w:t>
            </w:r>
          </w:p>
        </w:tc>
        <w:tc>
          <w:tcPr>
            <w:tcW w:w="2127" w:type="dxa"/>
          </w:tcPr>
          <w:p w:rsidR="00EE390E" w:rsidRDefault="00EE390E" w:rsidP="001765E5">
            <w:pPr>
              <w:pStyle w:val="Text"/>
            </w:pPr>
            <w:r>
              <w:t>16.45 – 17.15</w:t>
            </w:r>
          </w:p>
        </w:tc>
        <w:tc>
          <w:tcPr>
            <w:tcW w:w="992" w:type="dxa"/>
          </w:tcPr>
          <w:p w:rsidR="00EE390E" w:rsidRDefault="00EE390E" w:rsidP="001765E5">
            <w:pPr>
              <w:pStyle w:val="Text"/>
            </w:pPr>
            <w:r>
              <w:t>0.5</w:t>
            </w:r>
          </w:p>
        </w:tc>
        <w:tc>
          <w:tcPr>
            <w:tcW w:w="567" w:type="dxa"/>
          </w:tcPr>
          <w:p w:rsidR="00EE390E" w:rsidRDefault="00EE390E" w:rsidP="001765E5">
            <w:pPr>
              <w:pStyle w:val="Text"/>
            </w:pPr>
            <w:r>
              <w:t>-</w:t>
            </w:r>
          </w:p>
        </w:tc>
      </w:tr>
    </w:tbl>
    <w:p w:rsidR="00217C27" w:rsidRPr="00FF18AF" w:rsidRDefault="00217C27" w:rsidP="00646803">
      <w:pPr>
        <w:pStyle w:val="Text"/>
      </w:pPr>
    </w:p>
    <w:tbl>
      <w:tblPr>
        <w:tblStyle w:val="TableGrid"/>
        <w:tblW w:w="0" w:type="auto"/>
        <w:tblLook w:val="04A0" w:firstRow="1" w:lastRow="0" w:firstColumn="1" w:lastColumn="0" w:noHBand="0" w:noVBand="1"/>
      </w:tblPr>
      <w:tblGrid>
        <w:gridCol w:w="9242"/>
      </w:tblGrid>
      <w:tr w:rsidR="00ED6ECE" w:rsidRPr="00FF18AF" w:rsidTr="00ED6ECE">
        <w:trPr>
          <w:cnfStyle w:val="100000000000" w:firstRow="1" w:lastRow="0" w:firstColumn="0" w:lastColumn="0" w:oddVBand="0" w:evenVBand="0" w:oddHBand="0" w:evenHBand="0" w:firstRowFirstColumn="0" w:firstRowLastColumn="0" w:lastRowFirstColumn="0" w:lastRowLastColumn="0"/>
        </w:trPr>
        <w:tc>
          <w:tcPr>
            <w:tcW w:w="9242" w:type="dxa"/>
          </w:tcPr>
          <w:p w:rsidR="00ED6ECE" w:rsidRPr="00FF18AF" w:rsidRDefault="00ED6ECE" w:rsidP="00646803">
            <w:pPr>
              <w:pStyle w:val="Text"/>
            </w:pPr>
            <w:r w:rsidRPr="00FF18AF">
              <w:t>Probleme</w:t>
            </w:r>
          </w:p>
        </w:tc>
      </w:tr>
      <w:tr w:rsidR="00ED6ECE" w:rsidRPr="00FF18AF" w:rsidTr="00ED6ECE">
        <w:tc>
          <w:tcPr>
            <w:tcW w:w="9242" w:type="dxa"/>
          </w:tcPr>
          <w:p w:rsidR="00ED6ECE" w:rsidRPr="00FF18AF" w:rsidRDefault="00EE390E" w:rsidP="00646803">
            <w:pPr>
              <w:pStyle w:val="Text"/>
            </w:pPr>
            <w:r>
              <w:t xml:space="preserve">Ich bin bei der serverseitigen Validierung lange stecken geblieben, da ich null in die API bekam. Nachdem mir Visual Studio abgestürzt ist ging es. Ich habe die ganze Zeit das Problem beim </w:t>
            </w:r>
            <w:proofErr w:type="spellStart"/>
            <w:r>
              <w:t>Inputbinding</w:t>
            </w:r>
            <w:proofErr w:type="spellEnd"/>
            <w:r>
              <w:t xml:space="preserve"> gesucht. Dadurch habe ich viel Zeit verloren.</w:t>
            </w:r>
          </w:p>
        </w:tc>
      </w:tr>
    </w:tbl>
    <w:p w:rsidR="00196204" w:rsidRPr="00FF18AF" w:rsidRDefault="00196204" w:rsidP="00646803">
      <w:pPr>
        <w:pStyle w:val="Text"/>
      </w:pPr>
    </w:p>
    <w:tbl>
      <w:tblPr>
        <w:tblStyle w:val="TableGrid"/>
        <w:tblW w:w="0" w:type="auto"/>
        <w:tblLook w:val="04A0" w:firstRow="1" w:lastRow="0" w:firstColumn="1" w:lastColumn="0" w:noHBand="0" w:noVBand="1"/>
      </w:tblPr>
      <w:tblGrid>
        <w:gridCol w:w="9242"/>
      </w:tblGrid>
      <w:tr w:rsidR="00196204"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196204" w:rsidRPr="00FF18AF" w:rsidRDefault="00FC3589" w:rsidP="001765E5">
            <w:pPr>
              <w:pStyle w:val="Text"/>
            </w:pPr>
            <w:r w:rsidRPr="00FF18AF">
              <w:t>Hilfestellung</w:t>
            </w:r>
          </w:p>
        </w:tc>
      </w:tr>
      <w:tr w:rsidR="00196204" w:rsidRPr="00FF18AF" w:rsidTr="001765E5">
        <w:tc>
          <w:tcPr>
            <w:tcW w:w="9242" w:type="dxa"/>
          </w:tcPr>
          <w:p w:rsidR="00EE390E" w:rsidRPr="00FF18AF" w:rsidRDefault="00EE390E" w:rsidP="001765E5">
            <w:pPr>
              <w:pStyle w:val="Text"/>
            </w:pPr>
            <w:bookmarkStart w:id="1" w:name="_GoBack"/>
            <w:bookmarkEnd w:id="1"/>
            <w:r>
              <w:t>Ich habe Martin Tinner gefragt, wie ich es in der Dokumentation mit den vielen englischen Fachbegriffen regeln soll, da ich versucht habe alle zu übersetzen. Auf Rat von ihm, werde ich einfach all jene, die nicht geläufig sind ins Glossar aufnehmen.</w:t>
            </w:r>
          </w:p>
        </w:tc>
      </w:tr>
    </w:tbl>
    <w:p w:rsidR="00892DD1" w:rsidRPr="00FF18AF" w:rsidRDefault="00892DD1" w:rsidP="00646803">
      <w:pPr>
        <w:pStyle w:val="Text"/>
      </w:pPr>
    </w:p>
    <w:tbl>
      <w:tblPr>
        <w:tblStyle w:val="TableGrid"/>
        <w:tblW w:w="0" w:type="auto"/>
        <w:tblLook w:val="04A0" w:firstRow="1" w:lastRow="0" w:firstColumn="1" w:lastColumn="0" w:noHBand="0" w:noVBand="1"/>
      </w:tblPr>
      <w:tblGrid>
        <w:gridCol w:w="9242"/>
      </w:tblGrid>
      <w:tr w:rsidR="00892DD1"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892DD1" w:rsidRPr="00FF18AF" w:rsidRDefault="00064EE0" w:rsidP="001765E5">
            <w:pPr>
              <w:pStyle w:val="Text"/>
            </w:pPr>
            <w:r w:rsidRPr="00FF18AF">
              <w:t>Tagesreflektion</w:t>
            </w:r>
          </w:p>
        </w:tc>
      </w:tr>
      <w:tr w:rsidR="00892DD1" w:rsidRPr="00FF18AF" w:rsidTr="001765E5">
        <w:tc>
          <w:tcPr>
            <w:tcW w:w="9242" w:type="dxa"/>
          </w:tcPr>
          <w:p w:rsidR="00892DD1" w:rsidRPr="00FF18AF" w:rsidRDefault="00EE390E" w:rsidP="001765E5">
            <w:pPr>
              <w:pStyle w:val="Text"/>
            </w:pPr>
            <w:r>
              <w:t xml:space="preserve">Ich habe viel Zeit verloren mit dem Problem von Visual Studio. Konnte jedoch sehr schnell eine Möglichkeit fürs Suchen erarbeiten, was mich einiges an Zeit aufholen liess. </w:t>
            </w:r>
          </w:p>
        </w:tc>
      </w:tr>
    </w:tbl>
    <w:p w:rsidR="00692572" w:rsidRPr="00FF18AF" w:rsidRDefault="00692572" w:rsidP="00646803">
      <w:pPr>
        <w:pStyle w:val="Text"/>
      </w:pPr>
    </w:p>
    <w:p w:rsidR="00974941" w:rsidRPr="00FF18AF" w:rsidRDefault="00692572" w:rsidP="00646803">
      <w:pPr>
        <w:pStyle w:val="Text"/>
        <w:rPr>
          <w:b/>
        </w:rPr>
      </w:pPr>
      <w:r w:rsidRPr="00FF18AF">
        <w:rPr>
          <w:b/>
        </w:rPr>
        <w:t>Ich bin</w:t>
      </w:r>
      <w:r w:rsidR="000043D4" w:rsidRPr="00FF18AF">
        <w:rPr>
          <w:b/>
          <w:noProof/>
          <w:lang w:eastAsia="de-CH"/>
        </w:rPr>
        <w:drawing>
          <wp:anchor distT="0" distB="0" distL="114300" distR="114300" simplePos="0" relativeHeight="251655168" behindDoc="1" locked="1" layoutInCell="1" allowOverlap="1" wp14:anchorId="3F2DE3CD" wp14:editId="5E890856">
            <wp:simplePos x="0" y="0"/>
            <wp:positionH relativeFrom="column">
              <wp:posOffset>1905</wp:posOffset>
            </wp:positionH>
            <wp:positionV relativeFrom="paragraph">
              <wp:posOffset>635</wp:posOffset>
            </wp:positionV>
            <wp:extent cx="4048690" cy="1333686"/>
            <wp:effectExtent l="0" t="0" r="0" b="0"/>
            <wp:wrapNone/>
            <wp:docPr id="1" name="f9625fb6-07c2-404c-b4d9-e821"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000043D4" w:rsidRPr="00FF18AF">
        <w:rPr>
          <w:b/>
          <w:noProof/>
          <w:lang w:eastAsia="de-CH"/>
        </w:rPr>
        <w:drawing>
          <wp:anchor distT="0" distB="0" distL="114300" distR="114300" simplePos="0" relativeHeight="251663360" behindDoc="1" locked="1" layoutInCell="1" allowOverlap="1" wp14:anchorId="4A11B56A" wp14:editId="24698C1C">
            <wp:simplePos x="0" y="0"/>
            <wp:positionH relativeFrom="column">
              <wp:posOffset>1697355</wp:posOffset>
            </wp:positionH>
            <wp:positionV relativeFrom="paragraph">
              <wp:posOffset>10160</wp:posOffset>
            </wp:positionV>
            <wp:extent cx="4048125" cy="1333500"/>
            <wp:effectExtent l="0" t="0" r="0" b="0"/>
            <wp:wrapNone/>
            <wp:docPr id="5" name="9c6047c9-b397-4e11-9b06-c435" hidden="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974941" w:rsidRPr="00FF18AF">
        <w:rPr>
          <w:b/>
        </w:rPr>
        <w:t>:</w:t>
      </w:r>
    </w:p>
    <w:p w:rsidR="00A208F6" w:rsidRPr="00FF18AF" w:rsidRDefault="003C3A96" w:rsidP="00A208F6">
      <w:pPr>
        <w:pStyle w:val="Text"/>
        <w:numPr>
          <w:ilvl w:val="0"/>
          <w:numId w:val="31"/>
        </w:numPr>
      </w:pPr>
      <w:r w:rsidRPr="00FF18AF">
        <w:t>Voraus</w:t>
      </w:r>
    </w:p>
    <w:p w:rsidR="00A208F6" w:rsidRPr="00EE390E" w:rsidRDefault="003C3A96" w:rsidP="00A238F5">
      <w:pPr>
        <w:pStyle w:val="Text"/>
        <w:numPr>
          <w:ilvl w:val="0"/>
          <w:numId w:val="31"/>
        </w:numPr>
        <w:rPr>
          <w:b/>
        </w:rPr>
      </w:pPr>
      <w:r w:rsidRPr="00EE390E">
        <w:rPr>
          <w:b/>
        </w:rPr>
        <w:t>Im Plan</w:t>
      </w:r>
    </w:p>
    <w:p w:rsidR="003C3A96" w:rsidRDefault="003C3A96" w:rsidP="00A238F5">
      <w:pPr>
        <w:pStyle w:val="Text"/>
        <w:numPr>
          <w:ilvl w:val="0"/>
          <w:numId w:val="31"/>
        </w:numPr>
      </w:pPr>
      <w:r w:rsidRPr="00FF18AF">
        <w:t>In Verzug</w:t>
      </w:r>
    </w:p>
    <w:tbl>
      <w:tblPr>
        <w:tblStyle w:val="TableGrid"/>
        <w:tblW w:w="0" w:type="auto"/>
        <w:tblLook w:val="04A0" w:firstRow="1" w:lastRow="0" w:firstColumn="1" w:lastColumn="0" w:noHBand="0" w:noVBand="1"/>
      </w:tblPr>
      <w:tblGrid>
        <w:gridCol w:w="3080"/>
        <w:gridCol w:w="3081"/>
        <w:gridCol w:w="3081"/>
      </w:tblGrid>
      <w:tr w:rsidR="00CA53C9" w:rsidTr="00CA53C9">
        <w:trPr>
          <w:cnfStyle w:val="100000000000" w:firstRow="1" w:lastRow="0" w:firstColumn="0" w:lastColumn="0" w:oddVBand="0" w:evenVBand="0" w:oddHBand="0" w:evenHBand="0" w:firstRowFirstColumn="0" w:firstRowLastColumn="0" w:lastRowFirstColumn="0" w:lastRowLastColumn="0"/>
        </w:trPr>
        <w:tc>
          <w:tcPr>
            <w:tcW w:w="3080" w:type="dxa"/>
          </w:tcPr>
          <w:p w:rsidR="00CA53C9" w:rsidRDefault="00CA53C9" w:rsidP="00CA53C9">
            <w:pPr>
              <w:pStyle w:val="Text"/>
            </w:pPr>
            <w:r>
              <w:t>Datum</w:t>
            </w:r>
          </w:p>
        </w:tc>
        <w:tc>
          <w:tcPr>
            <w:tcW w:w="3081" w:type="dxa"/>
          </w:tcPr>
          <w:p w:rsidR="00CA53C9" w:rsidRDefault="00CA53C9" w:rsidP="00CA53C9">
            <w:pPr>
              <w:pStyle w:val="Text"/>
            </w:pPr>
            <w:r>
              <w:t>Kandidat</w:t>
            </w:r>
          </w:p>
        </w:tc>
        <w:tc>
          <w:tcPr>
            <w:tcW w:w="3081" w:type="dxa"/>
          </w:tcPr>
          <w:p w:rsidR="00CA53C9" w:rsidRDefault="00CA53C9" w:rsidP="00CA53C9">
            <w:pPr>
              <w:pStyle w:val="Text"/>
            </w:pPr>
            <w:r>
              <w:t>Verantwortlicher</w:t>
            </w:r>
          </w:p>
        </w:tc>
      </w:tr>
      <w:tr w:rsidR="00CA53C9" w:rsidTr="00CA53C9">
        <w:tc>
          <w:tcPr>
            <w:tcW w:w="3080" w:type="dxa"/>
          </w:tcPr>
          <w:p w:rsidR="00CA53C9" w:rsidRDefault="00CA53C9" w:rsidP="00CA53C9">
            <w:pPr>
              <w:pStyle w:val="Text"/>
            </w:pPr>
          </w:p>
        </w:tc>
        <w:tc>
          <w:tcPr>
            <w:tcW w:w="3081" w:type="dxa"/>
          </w:tcPr>
          <w:p w:rsidR="00CA53C9" w:rsidRDefault="00CA53C9" w:rsidP="00CA53C9">
            <w:pPr>
              <w:pStyle w:val="Text"/>
            </w:pPr>
          </w:p>
        </w:tc>
        <w:tc>
          <w:tcPr>
            <w:tcW w:w="3081" w:type="dxa"/>
          </w:tcPr>
          <w:p w:rsidR="00CA53C9" w:rsidRDefault="00CA53C9" w:rsidP="00CA53C9">
            <w:pPr>
              <w:pStyle w:val="Text"/>
            </w:pPr>
          </w:p>
        </w:tc>
      </w:tr>
    </w:tbl>
    <w:p w:rsidR="00CA53C9" w:rsidRPr="00FF18AF" w:rsidRDefault="00CA53C9" w:rsidP="00CA53C9">
      <w:pPr>
        <w:pStyle w:val="Text"/>
      </w:pPr>
    </w:p>
    <w:sectPr w:rsidR="00CA53C9" w:rsidRPr="00FF18AF" w:rsidSect="004F473C">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340" w:rsidRPr="00FF18AF" w:rsidRDefault="00B67340">
      <w:r w:rsidRPr="00FF18AF">
        <w:separator/>
      </w:r>
    </w:p>
  </w:endnote>
  <w:endnote w:type="continuationSeparator" w:id="0">
    <w:p w:rsidR="00B67340" w:rsidRPr="00FF18AF" w:rsidRDefault="00B67340">
      <w:r w:rsidRPr="00FF18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90" w:rsidRPr="00FF18AF" w:rsidRDefault="009647BD">
    <w:pPr>
      <w:pStyle w:val="Footer"/>
    </w:pPr>
    <w:r w:rsidRPr="00FF18AF">
      <w:fldChar w:fldCharType="begin"/>
    </w:r>
    <w:r w:rsidRPr="00FF18AF">
      <w:instrText xml:space="preserve"> DOCPROPERTY "Organisation.Organisation"\*CHARFORMAT </w:instrText>
    </w:r>
    <w:r w:rsidRPr="00FF18AF">
      <w:fldChar w:fldCharType="separate"/>
    </w:r>
    <w:r w:rsidR="00061CEE">
      <w:t>CM Informatik AG</w:t>
    </w:r>
    <w:r w:rsidRPr="00FF18AF">
      <w:fldChar w:fldCharType="end"/>
    </w:r>
    <w:r w:rsidRPr="00FF18AF">
      <w:t xml:space="preserve">, </w:t>
    </w:r>
    <w:r w:rsidRPr="00FF18AF">
      <w:fldChar w:fldCharType="begin"/>
    </w:r>
    <w:r w:rsidRPr="00FF18AF">
      <w:instrText xml:space="preserve"> DOCPROPERTY "Organisation.Address1"\*CHARFORMAT </w:instrText>
    </w:r>
    <w:r w:rsidRPr="00FF18AF">
      <w:fldChar w:fldCharType="separate"/>
    </w:r>
    <w:proofErr w:type="spellStart"/>
    <w:r w:rsidR="00061CEE">
      <w:t>Sirnacherstrasse</w:t>
    </w:r>
    <w:proofErr w:type="spellEnd"/>
    <w:r w:rsidR="00061CEE">
      <w:t xml:space="preserve"> 7</w:t>
    </w:r>
    <w:r w:rsidRPr="00FF18AF">
      <w:fldChar w:fldCharType="end"/>
    </w:r>
    <w:r w:rsidRPr="00FF18AF">
      <w:t xml:space="preserve">, </w:t>
    </w:r>
    <w:r w:rsidRPr="00FF18AF">
      <w:fldChar w:fldCharType="begin"/>
    </w:r>
    <w:r w:rsidRPr="00FF18AF">
      <w:instrText xml:space="preserve"> DOCPROPERTY "Organisation.Address2"\*CHARFORMAT </w:instrText>
    </w:r>
    <w:r w:rsidRPr="00FF18AF">
      <w:fldChar w:fldCharType="separate"/>
    </w:r>
    <w:r w:rsidR="00061CEE">
      <w:t>CH-9500 Wil</w:t>
    </w:r>
    <w:r w:rsidRPr="00FF18AF">
      <w:fldChar w:fldCharType="end"/>
    </w:r>
    <w:r w:rsidRPr="00FF18AF">
      <w:t xml:space="preserve">, T </w:t>
    </w:r>
    <w:r w:rsidRPr="00FF18AF">
      <w:fldChar w:fldCharType="begin"/>
    </w:r>
    <w:r w:rsidRPr="00FF18AF">
      <w:instrText xml:space="preserve"> DOCPROPERTY "Organisation.Telefon"\*CHARFORMAT </w:instrText>
    </w:r>
    <w:r w:rsidRPr="00FF18AF">
      <w:fldChar w:fldCharType="separate"/>
    </w:r>
    <w:r w:rsidR="00061CEE">
      <w:t>+41 43 355 33 99</w:t>
    </w:r>
    <w:r w:rsidRPr="00FF18AF">
      <w:fldChar w:fldCharType="end"/>
    </w:r>
    <w:r w:rsidRPr="00FF18AF">
      <w:t xml:space="preserve">, </w:t>
    </w:r>
    <w:r w:rsidRPr="00FF18AF">
      <w:fldChar w:fldCharType="begin"/>
    </w:r>
    <w:r w:rsidRPr="00FF18AF">
      <w:instrText xml:space="preserve"> DOCPROPERTY "Organisation.Email"\*CHARFORMAT </w:instrText>
    </w:r>
    <w:r w:rsidRPr="00FF18AF">
      <w:fldChar w:fldCharType="separate"/>
    </w:r>
    <w:r w:rsidR="00061CEE">
      <w:t>info@cmiag.ch</w:t>
    </w:r>
    <w:r w:rsidRPr="00FF18AF">
      <w:fldChar w:fldCharType="end"/>
    </w:r>
    <w:r w:rsidRPr="00FF18AF">
      <w:t xml:space="preserve">, </w:t>
    </w:r>
    <w:r w:rsidRPr="00FF18AF">
      <w:fldChar w:fldCharType="begin"/>
    </w:r>
    <w:r w:rsidRPr="00FF18AF">
      <w:instrText xml:space="preserve"> DOCPROPERTY "Organisation.Internet"\*CHARFORMAT </w:instrText>
    </w:r>
    <w:r w:rsidRPr="00FF18AF">
      <w:fldChar w:fldCharType="separate"/>
    </w:r>
    <w:r w:rsidR="00061CEE">
      <w:t>www.cmiag.ch</w:t>
    </w:r>
    <w:r w:rsidRPr="00FF18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EA5C9D">
    <w:pPr>
      <w:pStyle w:val="Footer"/>
    </w:pPr>
    <w:r>
      <w:fldChar w:fldCharType="begin"/>
    </w:r>
    <w:r>
      <w:instrText xml:space="preserve"> DOCPROPERTY "Organisation.Organisation"\*CHARFORMAT </w:instrText>
    </w:r>
    <w:r>
      <w:fldChar w:fldCharType="separate"/>
    </w:r>
    <w:r w:rsidR="00061CEE">
      <w:t>CM Informatik AG</w:t>
    </w:r>
    <w:r>
      <w:fldChar w:fldCharType="end"/>
    </w:r>
    <w:r>
      <w:t xml:space="preserve">, </w:t>
    </w:r>
    <w:r>
      <w:fldChar w:fldCharType="begin"/>
    </w:r>
    <w:r>
      <w:instrText xml:space="preserve"> DOCPROPERTY "Organisation.Address1"\*CHARFORMAT </w:instrText>
    </w:r>
    <w:r>
      <w:fldChar w:fldCharType="separate"/>
    </w:r>
    <w:proofErr w:type="spellStart"/>
    <w:r w:rsidR="00061CEE">
      <w:t>Sirnacherstrasse</w:t>
    </w:r>
    <w:proofErr w:type="spellEnd"/>
    <w:r w:rsidR="00061CEE">
      <w:t xml:space="preserve"> 7</w:t>
    </w:r>
    <w:r>
      <w:fldChar w:fldCharType="end"/>
    </w:r>
    <w:r>
      <w:t xml:space="preserve">, </w:t>
    </w:r>
    <w:r>
      <w:fldChar w:fldCharType="begin"/>
    </w:r>
    <w:r>
      <w:instrText xml:space="preserve"> DOCPROPERTY "Organisation.Address2"\*CHARFORMAT </w:instrText>
    </w:r>
    <w:r>
      <w:fldChar w:fldCharType="separate"/>
    </w:r>
    <w:r w:rsidR="00061CEE">
      <w:t>CH-9500 Wil</w:t>
    </w:r>
    <w:r>
      <w:fldChar w:fldCharType="end"/>
    </w:r>
    <w:r>
      <w:t xml:space="preserve">, T </w:t>
    </w:r>
    <w:r>
      <w:fldChar w:fldCharType="begin"/>
    </w:r>
    <w:r>
      <w:instrText xml:space="preserve"> DOCPROPERTY "Organisation.Telefon"\*CHARFORMAT </w:instrText>
    </w:r>
    <w:r>
      <w:fldChar w:fldCharType="separate"/>
    </w:r>
    <w:r w:rsidR="00061CEE">
      <w:t>+41 43 355 33 99</w:t>
    </w:r>
    <w:r>
      <w:fldChar w:fldCharType="end"/>
    </w:r>
    <w:r>
      <w:t xml:space="preserve">, </w:t>
    </w:r>
    <w:r>
      <w:fldChar w:fldCharType="begin"/>
    </w:r>
    <w:r>
      <w:instrText xml:space="preserve"> DOCPROPERTY "Organisation.Email"\*CHARFORMAT </w:instrText>
    </w:r>
    <w:r>
      <w:fldChar w:fldCharType="separate"/>
    </w:r>
    <w:r w:rsidR="00061CEE">
      <w:t>info@cmiag.ch</w:t>
    </w:r>
    <w:r>
      <w:fldChar w:fldCharType="end"/>
    </w:r>
    <w:r>
      <w:t xml:space="preserve">, </w:t>
    </w:r>
    <w:r>
      <w:fldChar w:fldCharType="begin"/>
    </w:r>
    <w:r>
      <w:instrText xml:space="preserve"> DOCPROPERTY "Organisation.Internet"\*CHARFORMAT </w:instrText>
    </w:r>
    <w:r>
      <w:fldChar w:fldCharType="separate"/>
    </w:r>
    <w:r w:rsidR="00061CEE">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340" w:rsidRPr="00FF18AF" w:rsidRDefault="00B67340">
      <w:r w:rsidRPr="00FF18AF">
        <w:separator/>
      </w:r>
    </w:p>
  </w:footnote>
  <w:footnote w:type="continuationSeparator" w:id="0">
    <w:p w:rsidR="00B67340" w:rsidRPr="00FF18AF" w:rsidRDefault="00B67340">
      <w:r w:rsidRPr="00FF18A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6" w:rsidRPr="00FF18AF" w:rsidRDefault="004F473C" w:rsidP="004F473C">
    <w:pPr>
      <w:pStyle w:val="Header"/>
    </w:pPr>
    <w:r w:rsidRPr="00FF18AF">
      <w:rPr>
        <w:noProof/>
        <w:lang w:eastAsia="de-CH"/>
      </w:rPr>
      <w:drawing>
        <wp:anchor distT="0" distB="0" distL="114300" distR="114300" simplePos="0" relativeHeight="251680256"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FF18AF">
      <w:rPr>
        <w:noProof/>
        <w:lang w:eastAsia="de-CH"/>
      </w:rPr>
      <w:drawing>
        <wp:anchor distT="0" distB="0" distL="114300" distR="114300" simplePos="0" relativeHeight="251654656" behindDoc="1" locked="1" layoutInCell="1" allowOverlap="1" wp14:anchorId="77E5DC8F" wp14:editId="484B4A0B">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FF18AF">
      <w:rPr>
        <w:noProof/>
        <w:lang w:eastAsia="de-CH"/>
      </w:rPr>
      <w:drawing>
        <wp:anchor distT="0" distB="0" distL="114300" distR="114300" simplePos="0" relativeHeight="251670016" behindDoc="1" locked="1" layoutInCell="1" allowOverlap="1" wp14:anchorId="0B646EBA" wp14:editId="26F88A2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3617C0" w:rsidP="00EA5C9D">
    <w:pPr>
      <w:pStyle w:val="Header"/>
    </w:pPr>
    <w:r>
      <w:fldChar w:fldCharType="begin"/>
    </w:r>
    <w:r>
      <w:instrText xml:space="preserve"> DOCPROPERTY "CustomField.Dokumenttitel"\*CHARFORMAT </w:instrText>
    </w:r>
    <w:r>
      <w:fldChar w:fldCharType="end"/>
    </w:r>
    <w:r>
      <w:tab/>
      <w:t xml:space="preserve">Seite </w:t>
    </w:r>
    <w:r>
      <w:fldChar w:fldCharType="begin"/>
    </w:r>
    <w:r>
      <w:instrText xml:space="preserve"> PAGE  \* Arabic  \* MERGEFORMAT </w:instrText>
    </w:r>
    <w:r>
      <w:fldChar w:fldCharType="separate"/>
    </w:r>
    <w:r w:rsidR="00E40704">
      <w:rPr>
        <w:noProof/>
      </w:rPr>
      <w:t>1</w:t>
    </w:r>
    <w:r>
      <w:fldChar w:fldCharType="end"/>
    </w:r>
    <w:r>
      <w:t>/</w:t>
    </w:r>
    <w:fldSimple w:instr=" NUMPAGES  \* Arabic  \* MERGEFORMAT ">
      <w:r w:rsidR="00E40704">
        <w:rPr>
          <w:noProof/>
        </w:rPr>
        <w:t>1</w:t>
      </w:r>
    </w:fldSimple>
  </w:p>
  <w:p w:rsidR="003617C0" w:rsidRPr="003617C0" w:rsidRDefault="003617C0" w:rsidP="003617C0">
    <w:pPr>
      <w:pStyle w:val="KopfzeileZ2"/>
    </w:pPr>
    <w:r>
      <w:fldChar w:fldCharType="begin"/>
    </w:r>
    <w:r>
      <w:instrText xml:space="preserve"> DOCPROPERTY "CustomField.Dokumentbetreff"\*CHARFORMAT </w:instrTex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061CEE">
      <w:instrText>19. März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AEB"/>
    <w:multiLevelType w:val="hybridMultilevel"/>
    <w:tmpl w:val="3644224A"/>
    <w:lvl w:ilvl="0" w:tplc="A30A5040">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2"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9"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5"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6"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4"/>
  </w:num>
  <w:num w:numId="13">
    <w:abstractNumId w:val="15"/>
  </w:num>
  <w:num w:numId="14">
    <w:abstractNumId w:val="26"/>
  </w:num>
  <w:num w:numId="15">
    <w:abstractNumId w:val="25"/>
  </w:num>
  <w:num w:numId="16">
    <w:abstractNumId w:val="18"/>
  </w:num>
  <w:num w:numId="17">
    <w:abstractNumId w:val="23"/>
  </w:num>
  <w:num w:numId="18">
    <w:abstractNumId w:val="13"/>
  </w:num>
  <w:num w:numId="19">
    <w:abstractNumId w:val="21"/>
  </w:num>
  <w:num w:numId="20">
    <w:abstractNumId w:val="20"/>
  </w:num>
  <w:num w:numId="21">
    <w:abstractNumId w:val="16"/>
  </w:num>
  <w:num w:numId="22">
    <w:abstractNumId w:val="17"/>
  </w:num>
  <w:num w:numId="23">
    <w:abstractNumId w:val="14"/>
  </w:num>
  <w:num w:numId="24">
    <w:abstractNumId w:val="12"/>
  </w:num>
  <w:num w:numId="25">
    <w:abstractNumId w:val="14"/>
  </w:num>
  <w:num w:numId="26">
    <w:abstractNumId w:val="12"/>
  </w:num>
  <w:num w:numId="27">
    <w:abstractNumId w:val="14"/>
  </w:num>
  <w:num w:numId="28">
    <w:abstractNumId w:val="12"/>
  </w:num>
  <w:num w:numId="29">
    <w:abstractNumId w:val="19"/>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9. März 2018"/>
    <w:docVar w:name="Date.Format.CustomField.dateValue" w:val="43178"/>
    <w:docVar w:name="OawAttachedTemplate" w:val="Leer.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12"/>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15032011051909242061" w:val="2003121817293296325874"/>
    <w:docVar w:name="OawSelectedSource.2015032011052223794445" w:val="2003121817293296325874"/>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4F473C"/>
    <w:rsid w:val="000043D4"/>
    <w:rsid w:val="00005C61"/>
    <w:rsid w:val="000168A5"/>
    <w:rsid w:val="000255D3"/>
    <w:rsid w:val="000260A8"/>
    <w:rsid w:val="00040FD6"/>
    <w:rsid w:val="0005055C"/>
    <w:rsid w:val="00055FA5"/>
    <w:rsid w:val="00061CEE"/>
    <w:rsid w:val="00062C3F"/>
    <w:rsid w:val="00064EE0"/>
    <w:rsid w:val="00067033"/>
    <w:rsid w:val="0007308F"/>
    <w:rsid w:val="0007372C"/>
    <w:rsid w:val="0008303B"/>
    <w:rsid w:val="00095F8A"/>
    <w:rsid w:val="000A4FE7"/>
    <w:rsid w:val="000A576D"/>
    <w:rsid w:val="000A67FE"/>
    <w:rsid w:val="000A7BE1"/>
    <w:rsid w:val="000A7CA5"/>
    <w:rsid w:val="000B3B9B"/>
    <w:rsid w:val="000C137C"/>
    <w:rsid w:val="000D6485"/>
    <w:rsid w:val="000D7C93"/>
    <w:rsid w:val="000F134B"/>
    <w:rsid w:val="000F79CA"/>
    <w:rsid w:val="00100419"/>
    <w:rsid w:val="00104BB7"/>
    <w:rsid w:val="00105406"/>
    <w:rsid w:val="0011123F"/>
    <w:rsid w:val="0011312B"/>
    <w:rsid w:val="001349C9"/>
    <w:rsid w:val="00134D80"/>
    <w:rsid w:val="00137978"/>
    <w:rsid w:val="0014598F"/>
    <w:rsid w:val="001543B5"/>
    <w:rsid w:val="00157AB8"/>
    <w:rsid w:val="00177425"/>
    <w:rsid w:val="001852F3"/>
    <w:rsid w:val="00186D97"/>
    <w:rsid w:val="00192558"/>
    <w:rsid w:val="00196204"/>
    <w:rsid w:val="001A0D83"/>
    <w:rsid w:val="001B0468"/>
    <w:rsid w:val="001B099A"/>
    <w:rsid w:val="001B6EDC"/>
    <w:rsid w:val="001C02FF"/>
    <w:rsid w:val="001C0E4E"/>
    <w:rsid w:val="001D29DA"/>
    <w:rsid w:val="001E2A4A"/>
    <w:rsid w:val="001F5040"/>
    <w:rsid w:val="00207262"/>
    <w:rsid w:val="00212A04"/>
    <w:rsid w:val="00217C27"/>
    <w:rsid w:val="00221136"/>
    <w:rsid w:val="00222927"/>
    <w:rsid w:val="0022436B"/>
    <w:rsid w:val="002253B5"/>
    <w:rsid w:val="002315B5"/>
    <w:rsid w:val="00243B17"/>
    <w:rsid w:val="00253748"/>
    <w:rsid w:val="00256609"/>
    <w:rsid w:val="002571B1"/>
    <w:rsid w:val="002645DC"/>
    <w:rsid w:val="002646BF"/>
    <w:rsid w:val="00271915"/>
    <w:rsid w:val="00276705"/>
    <w:rsid w:val="00277A3B"/>
    <w:rsid w:val="002A0FEF"/>
    <w:rsid w:val="002A1409"/>
    <w:rsid w:val="002A53C0"/>
    <w:rsid w:val="002A688E"/>
    <w:rsid w:val="002B2321"/>
    <w:rsid w:val="002B3964"/>
    <w:rsid w:val="002C12F8"/>
    <w:rsid w:val="002D4AB8"/>
    <w:rsid w:val="002E0B33"/>
    <w:rsid w:val="002E6C48"/>
    <w:rsid w:val="002F0A8A"/>
    <w:rsid w:val="003060EE"/>
    <w:rsid w:val="00315936"/>
    <w:rsid w:val="00322D36"/>
    <w:rsid w:val="00335B07"/>
    <w:rsid w:val="00342884"/>
    <w:rsid w:val="00343ED2"/>
    <w:rsid w:val="00345EF6"/>
    <w:rsid w:val="00346AC7"/>
    <w:rsid w:val="00347CEE"/>
    <w:rsid w:val="00350399"/>
    <w:rsid w:val="0035770C"/>
    <w:rsid w:val="00357B7E"/>
    <w:rsid w:val="003617C0"/>
    <w:rsid w:val="00363023"/>
    <w:rsid w:val="0036379D"/>
    <w:rsid w:val="003709F4"/>
    <w:rsid w:val="00371A10"/>
    <w:rsid w:val="003807C7"/>
    <w:rsid w:val="00396159"/>
    <w:rsid w:val="003A293A"/>
    <w:rsid w:val="003A5C7A"/>
    <w:rsid w:val="003B56AD"/>
    <w:rsid w:val="003C3A96"/>
    <w:rsid w:val="003C4101"/>
    <w:rsid w:val="003D29EA"/>
    <w:rsid w:val="003E0904"/>
    <w:rsid w:val="003E46AD"/>
    <w:rsid w:val="004013B5"/>
    <w:rsid w:val="00406A41"/>
    <w:rsid w:val="004140F0"/>
    <w:rsid w:val="004173AA"/>
    <w:rsid w:val="00421C4F"/>
    <w:rsid w:val="00422101"/>
    <w:rsid w:val="00433546"/>
    <w:rsid w:val="0043661F"/>
    <w:rsid w:val="004370E3"/>
    <w:rsid w:val="004444F7"/>
    <w:rsid w:val="004472F7"/>
    <w:rsid w:val="00451B5A"/>
    <w:rsid w:val="00463715"/>
    <w:rsid w:val="00467057"/>
    <w:rsid w:val="00485BEE"/>
    <w:rsid w:val="00486D68"/>
    <w:rsid w:val="004913B4"/>
    <w:rsid w:val="00493944"/>
    <w:rsid w:val="00494AD2"/>
    <w:rsid w:val="00496494"/>
    <w:rsid w:val="004A6F67"/>
    <w:rsid w:val="004C47DD"/>
    <w:rsid w:val="004C6F2C"/>
    <w:rsid w:val="004D04EC"/>
    <w:rsid w:val="004E13C6"/>
    <w:rsid w:val="004E1981"/>
    <w:rsid w:val="004F473C"/>
    <w:rsid w:val="004F4C96"/>
    <w:rsid w:val="0051038D"/>
    <w:rsid w:val="00521FC0"/>
    <w:rsid w:val="00523E55"/>
    <w:rsid w:val="00524861"/>
    <w:rsid w:val="005261A8"/>
    <w:rsid w:val="00530674"/>
    <w:rsid w:val="00530AE6"/>
    <w:rsid w:val="00534CD8"/>
    <w:rsid w:val="0053517F"/>
    <w:rsid w:val="0055005A"/>
    <w:rsid w:val="00550F8A"/>
    <w:rsid w:val="0055166D"/>
    <w:rsid w:val="00557113"/>
    <w:rsid w:val="005658CB"/>
    <w:rsid w:val="005708FC"/>
    <w:rsid w:val="00582576"/>
    <w:rsid w:val="00590C99"/>
    <w:rsid w:val="005A06A8"/>
    <w:rsid w:val="005B0ADF"/>
    <w:rsid w:val="005B7626"/>
    <w:rsid w:val="005C095B"/>
    <w:rsid w:val="005C0ED8"/>
    <w:rsid w:val="005C1B96"/>
    <w:rsid w:val="005C3E2F"/>
    <w:rsid w:val="005C403C"/>
    <w:rsid w:val="005D51C6"/>
    <w:rsid w:val="005E110D"/>
    <w:rsid w:val="005E290B"/>
    <w:rsid w:val="005E7427"/>
    <w:rsid w:val="005E7E3B"/>
    <w:rsid w:val="006037D7"/>
    <w:rsid w:val="00607715"/>
    <w:rsid w:val="00614C2B"/>
    <w:rsid w:val="00630CD1"/>
    <w:rsid w:val="0063352C"/>
    <w:rsid w:val="00634C2C"/>
    <w:rsid w:val="006443AF"/>
    <w:rsid w:val="00646803"/>
    <w:rsid w:val="00665FFA"/>
    <w:rsid w:val="00676B98"/>
    <w:rsid w:val="00681715"/>
    <w:rsid w:val="00683D97"/>
    <w:rsid w:val="00690890"/>
    <w:rsid w:val="00692572"/>
    <w:rsid w:val="00695F6B"/>
    <w:rsid w:val="006A27FE"/>
    <w:rsid w:val="006B131C"/>
    <w:rsid w:val="006B1740"/>
    <w:rsid w:val="006D6376"/>
    <w:rsid w:val="006E1784"/>
    <w:rsid w:val="006E2AE9"/>
    <w:rsid w:val="007000C4"/>
    <w:rsid w:val="00706FA1"/>
    <w:rsid w:val="007303F9"/>
    <w:rsid w:val="00730855"/>
    <w:rsid w:val="00730FCB"/>
    <w:rsid w:val="007316FF"/>
    <w:rsid w:val="0075778D"/>
    <w:rsid w:val="007601D4"/>
    <w:rsid w:val="007655D8"/>
    <w:rsid w:val="00767903"/>
    <w:rsid w:val="007740C9"/>
    <w:rsid w:val="00774486"/>
    <w:rsid w:val="00776C5A"/>
    <w:rsid w:val="00786879"/>
    <w:rsid w:val="00797E01"/>
    <w:rsid w:val="007A1A7A"/>
    <w:rsid w:val="007A4243"/>
    <w:rsid w:val="007A7757"/>
    <w:rsid w:val="007B2F4F"/>
    <w:rsid w:val="007C4472"/>
    <w:rsid w:val="007D12A4"/>
    <w:rsid w:val="007E0390"/>
    <w:rsid w:val="00803061"/>
    <w:rsid w:val="0080543C"/>
    <w:rsid w:val="00810B5C"/>
    <w:rsid w:val="00822B68"/>
    <w:rsid w:val="00846501"/>
    <w:rsid w:val="00847BDD"/>
    <w:rsid w:val="0085142C"/>
    <w:rsid w:val="0085741D"/>
    <w:rsid w:val="008648C0"/>
    <w:rsid w:val="00873EEC"/>
    <w:rsid w:val="0088232E"/>
    <w:rsid w:val="008823D2"/>
    <w:rsid w:val="00884CAE"/>
    <w:rsid w:val="008859C8"/>
    <w:rsid w:val="00892DD1"/>
    <w:rsid w:val="008A5E99"/>
    <w:rsid w:val="008B0C14"/>
    <w:rsid w:val="008B6AF0"/>
    <w:rsid w:val="008C0487"/>
    <w:rsid w:val="008C4A41"/>
    <w:rsid w:val="008D0610"/>
    <w:rsid w:val="008E103F"/>
    <w:rsid w:val="008E7690"/>
    <w:rsid w:val="00901D5D"/>
    <w:rsid w:val="00905189"/>
    <w:rsid w:val="00906D60"/>
    <w:rsid w:val="00942019"/>
    <w:rsid w:val="00953997"/>
    <w:rsid w:val="009543E1"/>
    <w:rsid w:val="00954E0A"/>
    <w:rsid w:val="00955258"/>
    <w:rsid w:val="009579B6"/>
    <w:rsid w:val="009647BD"/>
    <w:rsid w:val="00966F68"/>
    <w:rsid w:val="00967A3C"/>
    <w:rsid w:val="00971294"/>
    <w:rsid w:val="00973C62"/>
    <w:rsid w:val="00974941"/>
    <w:rsid w:val="00983E62"/>
    <w:rsid w:val="00995265"/>
    <w:rsid w:val="00995E20"/>
    <w:rsid w:val="009A50F0"/>
    <w:rsid w:val="009B1F41"/>
    <w:rsid w:val="009B2D29"/>
    <w:rsid w:val="009B6C78"/>
    <w:rsid w:val="009D48A4"/>
    <w:rsid w:val="009E0524"/>
    <w:rsid w:val="009E0E4C"/>
    <w:rsid w:val="009E18D3"/>
    <w:rsid w:val="009E1B47"/>
    <w:rsid w:val="009E465A"/>
    <w:rsid w:val="009F73E5"/>
    <w:rsid w:val="00A02515"/>
    <w:rsid w:val="00A06A4B"/>
    <w:rsid w:val="00A10F55"/>
    <w:rsid w:val="00A208F6"/>
    <w:rsid w:val="00A216F8"/>
    <w:rsid w:val="00A238F5"/>
    <w:rsid w:val="00A27C3A"/>
    <w:rsid w:val="00A57AF2"/>
    <w:rsid w:val="00A670B0"/>
    <w:rsid w:val="00A97D9F"/>
    <w:rsid w:val="00AE1B37"/>
    <w:rsid w:val="00AE36F5"/>
    <w:rsid w:val="00AE6C6B"/>
    <w:rsid w:val="00AF486A"/>
    <w:rsid w:val="00AF75CA"/>
    <w:rsid w:val="00B00369"/>
    <w:rsid w:val="00B0709A"/>
    <w:rsid w:val="00B10D0A"/>
    <w:rsid w:val="00B21E65"/>
    <w:rsid w:val="00B25E72"/>
    <w:rsid w:val="00B31B6D"/>
    <w:rsid w:val="00B32310"/>
    <w:rsid w:val="00B37F8E"/>
    <w:rsid w:val="00B40F06"/>
    <w:rsid w:val="00B5459E"/>
    <w:rsid w:val="00B55253"/>
    <w:rsid w:val="00B55F5B"/>
    <w:rsid w:val="00B579DF"/>
    <w:rsid w:val="00B606F4"/>
    <w:rsid w:val="00B61C29"/>
    <w:rsid w:val="00B67340"/>
    <w:rsid w:val="00B67F0B"/>
    <w:rsid w:val="00B80CE9"/>
    <w:rsid w:val="00B82901"/>
    <w:rsid w:val="00BA7D0F"/>
    <w:rsid w:val="00BB0509"/>
    <w:rsid w:val="00BB3002"/>
    <w:rsid w:val="00BB50FB"/>
    <w:rsid w:val="00BB5656"/>
    <w:rsid w:val="00BD3162"/>
    <w:rsid w:val="00BE78C2"/>
    <w:rsid w:val="00BF1652"/>
    <w:rsid w:val="00C007CD"/>
    <w:rsid w:val="00C1235B"/>
    <w:rsid w:val="00C35AF9"/>
    <w:rsid w:val="00C40A8D"/>
    <w:rsid w:val="00C44C74"/>
    <w:rsid w:val="00C5590B"/>
    <w:rsid w:val="00C70241"/>
    <w:rsid w:val="00C70592"/>
    <w:rsid w:val="00C76DEE"/>
    <w:rsid w:val="00C776FB"/>
    <w:rsid w:val="00C869FB"/>
    <w:rsid w:val="00C92DAE"/>
    <w:rsid w:val="00CA17CA"/>
    <w:rsid w:val="00CA53C9"/>
    <w:rsid w:val="00CA603D"/>
    <w:rsid w:val="00CB30D5"/>
    <w:rsid w:val="00CC3736"/>
    <w:rsid w:val="00CC6072"/>
    <w:rsid w:val="00D13EA0"/>
    <w:rsid w:val="00D3043F"/>
    <w:rsid w:val="00D31DAF"/>
    <w:rsid w:val="00D354D9"/>
    <w:rsid w:val="00D55D19"/>
    <w:rsid w:val="00D608D8"/>
    <w:rsid w:val="00D710E6"/>
    <w:rsid w:val="00D76F9F"/>
    <w:rsid w:val="00D948A9"/>
    <w:rsid w:val="00DA15EA"/>
    <w:rsid w:val="00DA60EA"/>
    <w:rsid w:val="00DD25A1"/>
    <w:rsid w:val="00DD6A32"/>
    <w:rsid w:val="00DE409C"/>
    <w:rsid w:val="00DE776F"/>
    <w:rsid w:val="00DF64CB"/>
    <w:rsid w:val="00DF66B4"/>
    <w:rsid w:val="00DF7379"/>
    <w:rsid w:val="00E0021F"/>
    <w:rsid w:val="00E00A1D"/>
    <w:rsid w:val="00E05CDE"/>
    <w:rsid w:val="00E3780B"/>
    <w:rsid w:val="00E40704"/>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7A9C"/>
    <w:rsid w:val="00EB7AC1"/>
    <w:rsid w:val="00EB7B09"/>
    <w:rsid w:val="00EC6AEF"/>
    <w:rsid w:val="00EC7BC6"/>
    <w:rsid w:val="00ED2AC7"/>
    <w:rsid w:val="00ED6ECE"/>
    <w:rsid w:val="00ED7479"/>
    <w:rsid w:val="00EE02B6"/>
    <w:rsid w:val="00EE13C9"/>
    <w:rsid w:val="00EE38AC"/>
    <w:rsid w:val="00EE390E"/>
    <w:rsid w:val="00EE3CA4"/>
    <w:rsid w:val="00EE5F74"/>
    <w:rsid w:val="00F03BEB"/>
    <w:rsid w:val="00F064FD"/>
    <w:rsid w:val="00F126AD"/>
    <w:rsid w:val="00F13A39"/>
    <w:rsid w:val="00F14BA9"/>
    <w:rsid w:val="00F31082"/>
    <w:rsid w:val="00F326A4"/>
    <w:rsid w:val="00F32D9E"/>
    <w:rsid w:val="00F466D0"/>
    <w:rsid w:val="00F51D27"/>
    <w:rsid w:val="00F62297"/>
    <w:rsid w:val="00F67258"/>
    <w:rsid w:val="00F72085"/>
    <w:rsid w:val="00F725A3"/>
    <w:rsid w:val="00F76F5E"/>
    <w:rsid w:val="00F86484"/>
    <w:rsid w:val="00FA32FA"/>
    <w:rsid w:val="00FC0B34"/>
    <w:rsid w:val="00FC1874"/>
    <w:rsid w:val="00FC3589"/>
    <w:rsid w:val="00FE0AAB"/>
    <w:rsid w:val="00FF18AF"/>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1DE35C"/>
  <w15:docId w15:val="{27CA91DB-4BEC-47D4-A542-156CF0C9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 w:type="paragraph" w:styleId="BalloonText">
    <w:name w:val="Balloon Text"/>
    <w:basedOn w:val="Normal"/>
    <w:link w:val="BalloonTextChar"/>
    <w:semiHidden/>
    <w:unhideWhenUsed/>
    <w:rsid w:val="00061CEE"/>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061CEE"/>
    <w:rPr>
      <w:rFonts w:ascii="Segoe UI" w:eastAsia="Calibri" w:hAnsi="Segoe UI" w:cs="Segoe UI"/>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171544">
      <w:bodyDiv w:val="1"/>
      <w:marLeft w:val="0"/>
      <w:marRight w:val="0"/>
      <w:marTop w:val="0"/>
      <w:marBottom w:val="0"/>
      <w:divBdr>
        <w:top w:val="none" w:sz="0" w:space="0" w:color="auto"/>
        <w:left w:val="none" w:sz="0" w:space="0" w:color="auto"/>
        <w:bottom w:val="none" w:sz="0" w:space="0" w:color="auto"/>
        <w:right w:val="none" w:sz="0" w:space="0" w:color="auto"/>
      </w:divBdr>
    </w:div>
    <w:div w:id="1099838212">
      <w:bodyDiv w:val="1"/>
      <w:marLeft w:val="0"/>
      <w:marRight w:val="0"/>
      <w:marTop w:val="0"/>
      <w:marBottom w:val="0"/>
      <w:divBdr>
        <w:top w:val="none" w:sz="0" w:space="0" w:color="auto"/>
        <w:left w:val="none" w:sz="0" w:space="0" w:color="auto"/>
        <w:bottom w:val="none" w:sz="0" w:space="0" w:color="auto"/>
        <w:right w:val="none" w:sz="0" w:space="0" w:color="auto"/>
      </w:divBdr>
    </w:div>
    <w:div w:id="14273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Formulas">eNp7v3u/jVt+UW5pTmKxgr4dAD33Bnw=</officeatwork>
</file>

<file path=customXml/item3.xml><?xml version="1.0" encoding="utf-8"?>
<officeatwork xmlns="http://schemas.officeatwork.com/MasterProperties">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</officeatwork>
</file>

<file path=customXml/item4.xml><?xml version="1.0" encoding="utf-8"?>
<officeatwork xmlns="http://schemas.officeatwork.com/Media"/>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84691-B2D0-41DB-88C3-E8CB5B848DA1}">
  <ds:schemaRefs>
    <ds:schemaRef ds:uri="http://schemas.officeatwork.com/Document"/>
  </ds:schemaRefs>
</ds:datastoreItem>
</file>

<file path=customXml/itemProps2.xml><?xml version="1.0" encoding="utf-8"?>
<ds:datastoreItem xmlns:ds="http://schemas.openxmlformats.org/officeDocument/2006/customXml" ds:itemID="{3E36F027-ABD0-485C-A28E-5BB43A382B4C}">
  <ds:schemaRefs>
    <ds:schemaRef ds:uri="http://schemas.officeatwork.com/Formulas"/>
  </ds:schemaRefs>
</ds:datastoreItem>
</file>

<file path=customXml/itemProps3.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4.xml><?xml version="1.0" encoding="utf-8"?>
<ds:datastoreItem xmlns:ds="http://schemas.openxmlformats.org/officeDocument/2006/customXml" ds:itemID="{07E69C3D-4416-4E02-AE40-C49073F22C14}">
  <ds:schemaRefs>
    <ds:schemaRef ds:uri="http://schemas.officeatwork.com/Media"/>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6972F69C-1D99-46BE-B060-FE6962CB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1091</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CustomField.Dokumenttitel</vt:lpstr>
    </vt:vector>
  </TitlesOfParts>
  <Manager/>
  <Company>CM Informatik AG</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Kessler Remo</dc:creator>
  <cp:keywords/>
  <dc:description/>
  <cp:lastModifiedBy>Kessler Remo</cp:lastModifiedBy>
  <cp:revision>8</cp:revision>
  <cp:lastPrinted>2018-03-27T15:01:00Z</cp:lastPrinted>
  <dcterms:created xsi:type="dcterms:W3CDTF">2018-03-19T11:41:00Z</dcterms:created>
  <dcterms:modified xsi:type="dcterms:W3CDTF">2018-03-27T15:04:00Z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ies>
</file>