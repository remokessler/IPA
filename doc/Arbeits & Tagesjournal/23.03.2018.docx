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736" w:rsidRPr="00026B54" w:rsidRDefault="005B7626" w:rsidP="005B7626">
      <w:pPr>
        <w:pStyle w:val="berschrift"/>
      </w:pPr>
      <w:r w:rsidRPr="00026B54">
        <w:t>Arbeitsjournal</w:t>
      </w:r>
    </w:p>
    <w:p w:rsidR="00683D97" w:rsidRPr="00026B54" w:rsidRDefault="00683D97" w:rsidP="00683D97">
      <w:pPr>
        <w:pStyle w:val="Subtitle"/>
        <w:rPr>
          <w:sz w:val="18"/>
        </w:rPr>
      </w:pPr>
      <w:r w:rsidRPr="00026B54">
        <w:rPr>
          <w:sz w:val="18"/>
        </w:rPr>
        <w:t>Datum:</w:t>
      </w:r>
      <w:r w:rsidR="00EC7BC6" w:rsidRPr="00026B54">
        <w:rPr>
          <w:sz w:val="18"/>
        </w:rPr>
        <w:t xml:space="preserve"> </w:t>
      </w:r>
      <w:r w:rsidR="00567643" w:rsidRPr="00026B54">
        <w:rPr>
          <w:sz w:val="18"/>
        </w:rPr>
        <w:t>23.03.2018</w:t>
      </w:r>
    </w:p>
    <w:p w:rsidR="005B7626" w:rsidRPr="00026B54" w:rsidRDefault="005B7626" w:rsidP="00CC3736">
      <w:pPr>
        <w:pStyle w:val="zOawBlindzeile"/>
      </w:pPr>
    </w:p>
    <w:p w:rsidR="005B7626" w:rsidRPr="00026B54" w:rsidRDefault="005B7626" w:rsidP="00CC3736">
      <w:pPr>
        <w:pStyle w:val="zOawBlindzeile"/>
      </w:pPr>
    </w:p>
    <w:p w:rsidR="005B7626" w:rsidRPr="00026B54" w:rsidRDefault="005B7626" w:rsidP="00CC3736">
      <w:pPr>
        <w:pStyle w:val="zOawBlindzeile"/>
      </w:pPr>
    </w:p>
    <w:p w:rsidR="005B7626" w:rsidRPr="00026B54" w:rsidRDefault="005B7626" w:rsidP="00CC3736">
      <w:pPr>
        <w:pStyle w:val="zOawBlindzeile"/>
        <w:sectPr w:rsidR="005B7626" w:rsidRPr="00026B54" w:rsidSect="004F473C">
          <w:headerReference w:type="default" r:id="rId13"/>
          <w:footerReference w:type="default" r:id="rId14"/>
          <w:type w:val="continuous"/>
          <w:pgSz w:w="11906" w:h="16838" w:code="9"/>
          <w:pgMar w:top="2126" w:right="1332" w:bottom="1021" w:left="1332" w:header="425" w:footer="425" w:gutter="0"/>
          <w:cols w:space="708"/>
          <w:docGrid w:linePitch="360"/>
        </w:sectPr>
      </w:pPr>
    </w:p>
    <w:tbl>
      <w:tblPr>
        <w:tblStyle w:val="TableGrid"/>
        <w:tblW w:w="9242" w:type="dxa"/>
        <w:tblLook w:val="04A0" w:firstRow="1" w:lastRow="0" w:firstColumn="1" w:lastColumn="0" w:noHBand="0" w:noVBand="1"/>
      </w:tblPr>
      <w:tblGrid>
        <w:gridCol w:w="425"/>
        <w:gridCol w:w="4488"/>
        <w:gridCol w:w="701"/>
        <w:gridCol w:w="837"/>
        <w:gridCol w:w="1257"/>
        <w:gridCol w:w="1534"/>
      </w:tblGrid>
      <w:tr w:rsidR="004F473C" w:rsidRPr="00026B54" w:rsidTr="009543E1">
        <w:trPr>
          <w:cnfStyle w:val="100000000000" w:firstRow="1" w:lastRow="0" w:firstColumn="0" w:lastColumn="0" w:oddVBand="0" w:evenVBand="0" w:oddHBand="0" w:evenHBand="0" w:firstRowFirstColumn="0" w:firstRowLastColumn="0" w:lastRowFirstColumn="0" w:lastRowLastColumn="0"/>
        </w:trPr>
        <w:tc>
          <w:tcPr>
            <w:tcW w:w="9441" w:type="dxa"/>
            <w:gridSpan w:val="6"/>
          </w:tcPr>
          <w:p w:rsidR="004F473C" w:rsidRPr="00026B54" w:rsidRDefault="004F473C" w:rsidP="00646803">
            <w:pPr>
              <w:pStyle w:val="Text"/>
            </w:pPr>
            <w:bookmarkStart w:id="0" w:name="Unterschriftenblock"/>
            <w:r w:rsidRPr="00026B54">
              <w:t>Geplante Tagesziele</w:t>
            </w:r>
          </w:p>
        </w:tc>
      </w:tr>
      <w:tr w:rsidR="0035770C" w:rsidRPr="00026B54" w:rsidTr="009543E1">
        <w:tc>
          <w:tcPr>
            <w:tcW w:w="426" w:type="dxa"/>
          </w:tcPr>
          <w:p w:rsidR="0035770C" w:rsidRPr="00026B54" w:rsidRDefault="0035770C" w:rsidP="00646803">
            <w:pPr>
              <w:pStyle w:val="Text"/>
              <w:rPr>
                <w:b/>
              </w:rPr>
            </w:pPr>
            <w:r w:rsidRPr="00026B54">
              <w:rPr>
                <w:b/>
              </w:rPr>
              <w:t>Nr.</w:t>
            </w:r>
          </w:p>
        </w:tc>
        <w:tc>
          <w:tcPr>
            <w:tcW w:w="4621" w:type="dxa"/>
          </w:tcPr>
          <w:p w:rsidR="0035770C" w:rsidRPr="00026B54" w:rsidRDefault="0035770C" w:rsidP="00646803">
            <w:pPr>
              <w:pStyle w:val="Text"/>
              <w:rPr>
                <w:b/>
              </w:rPr>
            </w:pPr>
            <w:r w:rsidRPr="00026B54">
              <w:rPr>
                <w:b/>
              </w:rPr>
              <w:t>Ziel</w:t>
            </w:r>
          </w:p>
        </w:tc>
        <w:tc>
          <w:tcPr>
            <w:tcW w:w="708" w:type="dxa"/>
          </w:tcPr>
          <w:p w:rsidR="0035770C" w:rsidRPr="00026B54" w:rsidRDefault="0035770C" w:rsidP="00646803">
            <w:pPr>
              <w:pStyle w:val="Text"/>
              <w:rPr>
                <w:b/>
              </w:rPr>
            </w:pPr>
            <w:r w:rsidRPr="00026B54">
              <w:rPr>
                <w:b/>
              </w:rPr>
              <w:t>Soll</w:t>
            </w:r>
          </w:p>
        </w:tc>
        <w:tc>
          <w:tcPr>
            <w:tcW w:w="851" w:type="dxa"/>
          </w:tcPr>
          <w:p w:rsidR="0035770C" w:rsidRPr="00026B54" w:rsidRDefault="0035770C" w:rsidP="00646803">
            <w:pPr>
              <w:pStyle w:val="Text"/>
              <w:rPr>
                <w:b/>
              </w:rPr>
            </w:pPr>
            <w:r w:rsidRPr="00026B54">
              <w:rPr>
                <w:b/>
              </w:rPr>
              <w:t>Ist</w:t>
            </w:r>
          </w:p>
        </w:tc>
        <w:tc>
          <w:tcPr>
            <w:tcW w:w="1276" w:type="dxa"/>
          </w:tcPr>
          <w:p w:rsidR="0035770C" w:rsidRPr="00026B54" w:rsidRDefault="0035770C" w:rsidP="00646803">
            <w:pPr>
              <w:pStyle w:val="Text"/>
              <w:rPr>
                <w:b/>
              </w:rPr>
            </w:pPr>
            <w:r w:rsidRPr="00026B54">
              <w:rPr>
                <w:b/>
              </w:rPr>
              <w:t>Abweichung</w:t>
            </w:r>
          </w:p>
        </w:tc>
        <w:tc>
          <w:tcPr>
            <w:tcW w:w="1559" w:type="dxa"/>
          </w:tcPr>
          <w:p w:rsidR="0035770C" w:rsidRPr="00026B54" w:rsidRDefault="0035770C" w:rsidP="00646803">
            <w:pPr>
              <w:pStyle w:val="Text"/>
              <w:rPr>
                <w:b/>
              </w:rPr>
            </w:pPr>
            <w:r w:rsidRPr="00026B54">
              <w:rPr>
                <w:b/>
              </w:rPr>
              <w:t>Abgeschlossen</w:t>
            </w:r>
          </w:p>
        </w:tc>
      </w:tr>
      <w:tr w:rsidR="0035770C" w:rsidRPr="00026B54" w:rsidTr="009543E1">
        <w:tc>
          <w:tcPr>
            <w:tcW w:w="426" w:type="dxa"/>
          </w:tcPr>
          <w:p w:rsidR="0035770C" w:rsidRPr="00026B54" w:rsidRDefault="00567643" w:rsidP="00646803">
            <w:pPr>
              <w:pStyle w:val="Text"/>
            </w:pPr>
            <w:r w:rsidRPr="00026B54">
              <w:t>1</w:t>
            </w:r>
          </w:p>
        </w:tc>
        <w:tc>
          <w:tcPr>
            <w:tcW w:w="4621" w:type="dxa"/>
          </w:tcPr>
          <w:p w:rsidR="0035770C" w:rsidRPr="00026B54" w:rsidRDefault="00567643" w:rsidP="00646803">
            <w:pPr>
              <w:pStyle w:val="Text"/>
            </w:pPr>
            <w:r w:rsidRPr="00026B54">
              <w:t>Speichern der Parameter</w:t>
            </w:r>
          </w:p>
        </w:tc>
        <w:tc>
          <w:tcPr>
            <w:tcW w:w="708" w:type="dxa"/>
          </w:tcPr>
          <w:p w:rsidR="0035770C" w:rsidRPr="00026B54" w:rsidRDefault="00567643" w:rsidP="00646803">
            <w:pPr>
              <w:pStyle w:val="Text"/>
            </w:pPr>
            <w:r w:rsidRPr="00026B54">
              <w:t>6</w:t>
            </w:r>
          </w:p>
        </w:tc>
        <w:tc>
          <w:tcPr>
            <w:tcW w:w="851" w:type="dxa"/>
          </w:tcPr>
          <w:p w:rsidR="0035770C" w:rsidRPr="00026B54" w:rsidRDefault="00567643" w:rsidP="00646803">
            <w:pPr>
              <w:pStyle w:val="Text"/>
            </w:pPr>
            <w:r w:rsidRPr="00026B54">
              <w:t>7</w:t>
            </w:r>
          </w:p>
        </w:tc>
        <w:tc>
          <w:tcPr>
            <w:tcW w:w="1276" w:type="dxa"/>
          </w:tcPr>
          <w:p w:rsidR="0035770C" w:rsidRPr="00026B54" w:rsidRDefault="00567643" w:rsidP="00646803">
            <w:pPr>
              <w:pStyle w:val="Text"/>
            </w:pPr>
            <w:r w:rsidRPr="00026B54">
              <w:t>+1</w:t>
            </w:r>
          </w:p>
        </w:tc>
        <w:tc>
          <w:tcPr>
            <w:tcW w:w="1559" w:type="dxa"/>
          </w:tcPr>
          <w:p w:rsidR="0035770C" w:rsidRPr="00026B54" w:rsidRDefault="00567643" w:rsidP="00646803">
            <w:pPr>
              <w:pStyle w:val="Text"/>
            </w:pPr>
            <w:r w:rsidRPr="00026B54">
              <w:t>Nein</w:t>
            </w:r>
          </w:p>
        </w:tc>
      </w:tr>
      <w:tr w:rsidR="00567643" w:rsidRPr="00026B54" w:rsidTr="009543E1">
        <w:tc>
          <w:tcPr>
            <w:tcW w:w="426" w:type="dxa"/>
          </w:tcPr>
          <w:p w:rsidR="00567643" w:rsidRPr="00026B54" w:rsidRDefault="00567643" w:rsidP="00646803">
            <w:pPr>
              <w:pStyle w:val="Text"/>
            </w:pPr>
            <w:r w:rsidRPr="00026B54">
              <w:t>2</w:t>
            </w:r>
          </w:p>
        </w:tc>
        <w:tc>
          <w:tcPr>
            <w:tcW w:w="4621" w:type="dxa"/>
          </w:tcPr>
          <w:p w:rsidR="00567643" w:rsidRPr="00026B54" w:rsidRDefault="00567643" w:rsidP="00646803">
            <w:pPr>
              <w:pStyle w:val="Text"/>
            </w:pPr>
            <w:r w:rsidRPr="00026B54">
              <w:t>Korrektur des Gegenlesens</w:t>
            </w:r>
          </w:p>
        </w:tc>
        <w:tc>
          <w:tcPr>
            <w:tcW w:w="708" w:type="dxa"/>
          </w:tcPr>
          <w:p w:rsidR="00567643" w:rsidRPr="00026B54" w:rsidRDefault="00567643" w:rsidP="00646803">
            <w:pPr>
              <w:pStyle w:val="Text"/>
            </w:pPr>
            <w:r w:rsidRPr="00026B54">
              <w:t>1</w:t>
            </w:r>
          </w:p>
        </w:tc>
        <w:tc>
          <w:tcPr>
            <w:tcW w:w="851" w:type="dxa"/>
          </w:tcPr>
          <w:p w:rsidR="00567643" w:rsidRPr="00026B54" w:rsidRDefault="00567643" w:rsidP="00646803">
            <w:pPr>
              <w:pStyle w:val="Text"/>
            </w:pPr>
            <w:r w:rsidRPr="00026B54">
              <w:t>0</w:t>
            </w:r>
          </w:p>
        </w:tc>
        <w:tc>
          <w:tcPr>
            <w:tcW w:w="1276" w:type="dxa"/>
          </w:tcPr>
          <w:p w:rsidR="00567643" w:rsidRPr="00026B54" w:rsidRDefault="00567643" w:rsidP="00646803">
            <w:pPr>
              <w:pStyle w:val="Text"/>
            </w:pPr>
            <w:r w:rsidRPr="00026B54">
              <w:t>-1</w:t>
            </w:r>
          </w:p>
        </w:tc>
        <w:tc>
          <w:tcPr>
            <w:tcW w:w="1559" w:type="dxa"/>
          </w:tcPr>
          <w:p w:rsidR="00567643" w:rsidRPr="00026B54" w:rsidRDefault="00567643" w:rsidP="00646803">
            <w:pPr>
              <w:pStyle w:val="Text"/>
            </w:pPr>
            <w:r w:rsidRPr="00026B54">
              <w:t>Nein</w:t>
            </w:r>
          </w:p>
        </w:tc>
      </w:tr>
      <w:tr w:rsidR="00567643" w:rsidRPr="00026B54" w:rsidTr="009543E1">
        <w:tc>
          <w:tcPr>
            <w:tcW w:w="426" w:type="dxa"/>
          </w:tcPr>
          <w:p w:rsidR="00567643" w:rsidRPr="00026B54" w:rsidRDefault="00567643" w:rsidP="00646803">
            <w:pPr>
              <w:pStyle w:val="Text"/>
            </w:pPr>
            <w:r w:rsidRPr="00026B54">
              <w:t>3</w:t>
            </w:r>
          </w:p>
        </w:tc>
        <w:tc>
          <w:tcPr>
            <w:tcW w:w="4621" w:type="dxa"/>
          </w:tcPr>
          <w:p w:rsidR="00567643" w:rsidRPr="00026B54" w:rsidRDefault="00567643" w:rsidP="00646803">
            <w:pPr>
              <w:pStyle w:val="Text"/>
            </w:pPr>
            <w:r w:rsidRPr="00026B54">
              <w:t>Kriterien F06 &amp; Aufgabenstellung mit Stand vergleichen</w:t>
            </w:r>
          </w:p>
        </w:tc>
        <w:tc>
          <w:tcPr>
            <w:tcW w:w="708" w:type="dxa"/>
          </w:tcPr>
          <w:p w:rsidR="00567643" w:rsidRPr="00026B54" w:rsidRDefault="00567643" w:rsidP="00646803">
            <w:pPr>
              <w:pStyle w:val="Text"/>
            </w:pPr>
            <w:r w:rsidRPr="00026B54">
              <w:t>0.5</w:t>
            </w:r>
          </w:p>
        </w:tc>
        <w:tc>
          <w:tcPr>
            <w:tcW w:w="851" w:type="dxa"/>
          </w:tcPr>
          <w:p w:rsidR="00567643" w:rsidRPr="00026B54" w:rsidRDefault="00567643" w:rsidP="00646803">
            <w:pPr>
              <w:pStyle w:val="Text"/>
            </w:pPr>
            <w:r w:rsidRPr="00026B54">
              <w:t>0.5</w:t>
            </w:r>
          </w:p>
        </w:tc>
        <w:tc>
          <w:tcPr>
            <w:tcW w:w="1276" w:type="dxa"/>
          </w:tcPr>
          <w:p w:rsidR="00567643" w:rsidRPr="00026B54" w:rsidRDefault="00567643" w:rsidP="00646803">
            <w:pPr>
              <w:pStyle w:val="Text"/>
            </w:pPr>
            <w:r w:rsidRPr="00026B54">
              <w:t>0</w:t>
            </w:r>
          </w:p>
        </w:tc>
        <w:tc>
          <w:tcPr>
            <w:tcW w:w="1559" w:type="dxa"/>
          </w:tcPr>
          <w:p w:rsidR="00567643" w:rsidRPr="00026B54" w:rsidRDefault="00567643" w:rsidP="00646803">
            <w:pPr>
              <w:pStyle w:val="Text"/>
            </w:pPr>
            <w:r w:rsidRPr="00026B54">
              <w:t>Nein</w:t>
            </w:r>
          </w:p>
        </w:tc>
      </w:tr>
    </w:tbl>
    <w:p w:rsidR="001E2A4A" w:rsidRPr="00026B54" w:rsidRDefault="001E2A4A" w:rsidP="00646803">
      <w:pPr>
        <w:pStyle w:val="Text"/>
      </w:pPr>
    </w:p>
    <w:tbl>
      <w:tblPr>
        <w:tblStyle w:val="TableGrid"/>
        <w:tblW w:w="9242" w:type="dxa"/>
        <w:tblLook w:val="04A0" w:firstRow="1" w:lastRow="0" w:firstColumn="1" w:lastColumn="0" w:noHBand="0" w:noVBand="1"/>
      </w:tblPr>
      <w:tblGrid>
        <w:gridCol w:w="5588"/>
        <w:gridCol w:w="2102"/>
        <w:gridCol w:w="986"/>
        <w:gridCol w:w="566"/>
      </w:tblGrid>
      <w:tr w:rsidR="00217C27" w:rsidRPr="00026B54" w:rsidTr="009543E1">
        <w:trPr>
          <w:cnfStyle w:val="100000000000" w:firstRow="1" w:lastRow="0" w:firstColumn="0" w:lastColumn="0" w:oddVBand="0" w:evenVBand="0" w:oddHBand="0" w:evenHBand="0" w:firstRowFirstColumn="0" w:firstRowLastColumn="0" w:lastRowFirstColumn="0" w:lastRowLastColumn="0"/>
        </w:trPr>
        <w:tc>
          <w:tcPr>
            <w:tcW w:w="5670" w:type="dxa"/>
          </w:tcPr>
          <w:p w:rsidR="00217C27" w:rsidRPr="00026B54" w:rsidRDefault="00217C27" w:rsidP="001765E5">
            <w:pPr>
              <w:pStyle w:val="Text"/>
            </w:pPr>
            <w:r w:rsidRPr="00026B54">
              <w:t>Tätigkeit</w:t>
            </w:r>
          </w:p>
        </w:tc>
        <w:tc>
          <w:tcPr>
            <w:tcW w:w="2127" w:type="dxa"/>
          </w:tcPr>
          <w:p w:rsidR="00217C27" w:rsidRPr="00026B54" w:rsidRDefault="00217C27" w:rsidP="001765E5">
            <w:pPr>
              <w:pStyle w:val="Text"/>
            </w:pPr>
            <w:r w:rsidRPr="00026B54">
              <w:t>Zeit</w:t>
            </w:r>
          </w:p>
        </w:tc>
        <w:tc>
          <w:tcPr>
            <w:tcW w:w="992" w:type="dxa"/>
          </w:tcPr>
          <w:p w:rsidR="00217C27" w:rsidRPr="00026B54" w:rsidRDefault="00217C27" w:rsidP="001765E5">
            <w:pPr>
              <w:pStyle w:val="Text"/>
            </w:pPr>
            <w:r w:rsidRPr="00026B54">
              <w:t>Aufwand</w:t>
            </w:r>
          </w:p>
        </w:tc>
        <w:tc>
          <w:tcPr>
            <w:tcW w:w="567" w:type="dxa"/>
          </w:tcPr>
          <w:p w:rsidR="00217C27" w:rsidRPr="00026B54" w:rsidRDefault="00217C27" w:rsidP="001765E5">
            <w:pPr>
              <w:pStyle w:val="Text"/>
            </w:pPr>
            <w:r w:rsidRPr="00026B54">
              <w:t>Ziel</w:t>
            </w:r>
          </w:p>
        </w:tc>
      </w:tr>
      <w:tr w:rsidR="00217C27" w:rsidRPr="00026B54" w:rsidTr="009543E1">
        <w:tc>
          <w:tcPr>
            <w:tcW w:w="5670" w:type="dxa"/>
          </w:tcPr>
          <w:p w:rsidR="00217C27" w:rsidRPr="00026B54" w:rsidRDefault="00567643" w:rsidP="001765E5">
            <w:pPr>
              <w:pStyle w:val="Text"/>
            </w:pPr>
            <w:r w:rsidRPr="00026B54">
              <w:t xml:space="preserve">Json Serialisierung eines Parameters </w:t>
            </w:r>
          </w:p>
        </w:tc>
        <w:tc>
          <w:tcPr>
            <w:tcW w:w="2127" w:type="dxa"/>
          </w:tcPr>
          <w:p w:rsidR="00217C27" w:rsidRPr="00026B54" w:rsidRDefault="00567643" w:rsidP="001765E5">
            <w:pPr>
              <w:pStyle w:val="Text"/>
            </w:pPr>
            <w:r w:rsidRPr="00026B54">
              <w:t>8.15 – 9.30</w:t>
            </w:r>
          </w:p>
        </w:tc>
        <w:tc>
          <w:tcPr>
            <w:tcW w:w="992" w:type="dxa"/>
          </w:tcPr>
          <w:p w:rsidR="00217C27" w:rsidRPr="00026B54" w:rsidRDefault="00567643" w:rsidP="001765E5">
            <w:pPr>
              <w:pStyle w:val="Text"/>
            </w:pPr>
            <w:r w:rsidRPr="00026B54">
              <w:t>1.25</w:t>
            </w:r>
          </w:p>
        </w:tc>
        <w:tc>
          <w:tcPr>
            <w:tcW w:w="567" w:type="dxa"/>
          </w:tcPr>
          <w:p w:rsidR="00217C27" w:rsidRPr="00026B54" w:rsidRDefault="00567643" w:rsidP="001765E5">
            <w:pPr>
              <w:pStyle w:val="Text"/>
            </w:pPr>
            <w:r w:rsidRPr="00026B54">
              <w:t>1</w:t>
            </w:r>
          </w:p>
        </w:tc>
      </w:tr>
      <w:tr w:rsidR="00567643" w:rsidRPr="00026B54" w:rsidTr="009543E1">
        <w:tc>
          <w:tcPr>
            <w:tcW w:w="5670" w:type="dxa"/>
          </w:tcPr>
          <w:p w:rsidR="00567643" w:rsidRPr="00026B54" w:rsidRDefault="00567643" w:rsidP="001765E5">
            <w:pPr>
              <w:pStyle w:val="Text"/>
            </w:pPr>
            <w:r w:rsidRPr="00026B54">
              <w:t>API-Erweiterung, dass ein Parameter retour kommt. Und dies im Frontend anzeigen</w:t>
            </w:r>
          </w:p>
        </w:tc>
        <w:tc>
          <w:tcPr>
            <w:tcW w:w="2127" w:type="dxa"/>
          </w:tcPr>
          <w:p w:rsidR="00567643" w:rsidRPr="00026B54" w:rsidRDefault="00567643" w:rsidP="001765E5">
            <w:pPr>
              <w:pStyle w:val="Text"/>
            </w:pPr>
            <w:r w:rsidRPr="00026B54">
              <w:t>9.30 – 11.30</w:t>
            </w:r>
          </w:p>
        </w:tc>
        <w:tc>
          <w:tcPr>
            <w:tcW w:w="992" w:type="dxa"/>
          </w:tcPr>
          <w:p w:rsidR="00567643" w:rsidRPr="00026B54" w:rsidRDefault="00567643" w:rsidP="001765E5">
            <w:pPr>
              <w:pStyle w:val="Text"/>
            </w:pPr>
            <w:r w:rsidRPr="00026B54">
              <w:t>2</w:t>
            </w:r>
          </w:p>
        </w:tc>
        <w:tc>
          <w:tcPr>
            <w:tcW w:w="567" w:type="dxa"/>
          </w:tcPr>
          <w:p w:rsidR="00567643" w:rsidRPr="00026B54" w:rsidRDefault="00567643" w:rsidP="001765E5">
            <w:pPr>
              <w:pStyle w:val="Text"/>
            </w:pPr>
            <w:r w:rsidRPr="00026B54">
              <w:t>1</w:t>
            </w:r>
          </w:p>
        </w:tc>
      </w:tr>
      <w:tr w:rsidR="00567643" w:rsidRPr="00026B54" w:rsidTr="009543E1">
        <w:tc>
          <w:tcPr>
            <w:tcW w:w="5670" w:type="dxa"/>
          </w:tcPr>
          <w:p w:rsidR="00567643" w:rsidRPr="00026B54" w:rsidRDefault="00567643" w:rsidP="001765E5">
            <w:pPr>
              <w:pStyle w:val="Text"/>
            </w:pPr>
            <w:r w:rsidRPr="00026B54">
              <w:t>API-Erweiterung, dass Json Lower Camel Case Json zurückgegeben wird.</w:t>
            </w:r>
          </w:p>
        </w:tc>
        <w:tc>
          <w:tcPr>
            <w:tcW w:w="2127" w:type="dxa"/>
          </w:tcPr>
          <w:p w:rsidR="00567643" w:rsidRPr="00026B54" w:rsidRDefault="00567643" w:rsidP="001765E5">
            <w:pPr>
              <w:pStyle w:val="Text"/>
            </w:pPr>
            <w:r w:rsidRPr="00026B54">
              <w:t>11.30 – 11.45</w:t>
            </w:r>
          </w:p>
        </w:tc>
        <w:tc>
          <w:tcPr>
            <w:tcW w:w="992" w:type="dxa"/>
          </w:tcPr>
          <w:p w:rsidR="00567643" w:rsidRPr="00026B54" w:rsidRDefault="00567643" w:rsidP="001765E5">
            <w:pPr>
              <w:pStyle w:val="Text"/>
            </w:pPr>
            <w:r w:rsidRPr="00026B54">
              <w:t>0.25</w:t>
            </w:r>
          </w:p>
        </w:tc>
        <w:tc>
          <w:tcPr>
            <w:tcW w:w="567" w:type="dxa"/>
          </w:tcPr>
          <w:p w:rsidR="00567643" w:rsidRPr="00026B54" w:rsidRDefault="00567643" w:rsidP="001765E5">
            <w:pPr>
              <w:pStyle w:val="Text"/>
            </w:pPr>
            <w:r w:rsidRPr="00026B54">
              <w:t>1</w:t>
            </w:r>
          </w:p>
        </w:tc>
      </w:tr>
      <w:tr w:rsidR="00567643" w:rsidRPr="00026B54" w:rsidTr="009543E1">
        <w:tc>
          <w:tcPr>
            <w:tcW w:w="5670" w:type="dxa"/>
          </w:tcPr>
          <w:p w:rsidR="00567643" w:rsidRPr="00026B54" w:rsidRDefault="00567643" w:rsidP="001765E5">
            <w:pPr>
              <w:pStyle w:val="Text"/>
            </w:pPr>
            <w:r w:rsidRPr="00026B54">
              <w:t>Kriterien F06 &amp; Aufgabenstellung mit Stand vergleichen</w:t>
            </w:r>
          </w:p>
        </w:tc>
        <w:tc>
          <w:tcPr>
            <w:tcW w:w="2127" w:type="dxa"/>
          </w:tcPr>
          <w:p w:rsidR="00567643" w:rsidRPr="00026B54" w:rsidRDefault="00567643" w:rsidP="001765E5">
            <w:pPr>
              <w:pStyle w:val="Text"/>
            </w:pPr>
            <w:r w:rsidRPr="00026B54">
              <w:t>12.30 – 13.00</w:t>
            </w:r>
          </w:p>
        </w:tc>
        <w:tc>
          <w:tcPr>
            <w:tcW w:w="992" w:type="dxa"/>
          </w:tcPr>
          <w:p w:rsidR="00567643" w:rsidRPr="00026B54" w:rsidRDefault="00567643" w:rsidP="001765E5">
            <w:pPr>
              <w:pStyle w:val="Text"/>
            </w:pPr>
            <w:r w:rsidRPr="00026B54">
              <w:t>0.5</w:t>
            </w:r>
          </w:p>
        </w:tc>
        <w:tc>
          <w:tcPr>
            <w:tcW w:w="567" w:type="dxa"/>
          </w:tcPr>
          <w:p w:rsidR="00567643" w:rsidRPr="00026B54" w:rsidRDefault="00567643" w:rsidP="001765E5">
            <w:pPr>
              <w:pStyle w:val="Text"/>
            </w:pPr>
            <w:r w:rsidRPr="00026B54">
              <w:t>3</w:t>
            </w:r>
          </w:p>
        </w:tc>
      </w:tr>
      <w:tr w:rsidR="00567643" w:rsidRPr="00026B54" w:rsidTr="009543E1">
        <w:tc>
          <w:tcPr>
            <w:tcW w:w="5670" w:type="dxa"/>
          </w:tcPr>
          <w:p w:rsidR="00567643" w:rsidRPr="00026B54" w:rsidRDefault="00567643" w:rsidP="001765E5">
            <w:pPr>
              <w:pStyle w:val="Text"/>
            </w:pPr>
            <w:r w:rsidRPr="00026B54">
              <w:t>Backend Helper-Klassen schreiben für Json Serialisierung / Deserialisierung</w:t>
            </w:r>
          </w:p>
        </w:tc>
        <w:tc>
          <w:tcPr>
            <w:tcW w:w="2127" w:type="dxa"/>
          </w:tcPr>
          <w:p w:rsidR="00567643" w:rsidRPr="00026B54" w:rsidRDefault="00567643" w:rsidP="001765E5">
            <w:pPr>
              <w:pStyle w:val="Text"/>
            </w:pPr>
            <w:r w:rsidRPr="00026B54">
              <w:t>13.00 – 16.30</w:t>
            </w:r>
          </w:p>
        </w:tc>
        <w:tc>
          <w:tcPr>
            <w:tcW w:w="992" w:type="dxa"/>
          </w:tcPr>
          <w:p w:rsidR="00567643" w:rsidRPr="00026B54" w:rsidRDefault="00567643" w:rsidP="001765E5">
            <w:pPr>
              <w:pStyle w:val="Text"/>
            </w:pPr>
            <w:r w:rsidRPr="00026B54">
              <w:t>3.5</w:t>
            </w:r>
          </w:p>
        </w:tc>
        <w:tc>
          <w:tcPr>
            <w:tcW w:w="567" w:type="dxa"/>
          </w:tcPr>
          <w:p w:rsidR="00567643" w:rsidRPr="00026B54" w:rsidRDefault="00567643" w:rsidP="001765E5">
            <w:pPr>
              <w:pStyle w:val="Text"/>
            </w:pPr>
            <w:r w:rsidRPr="00026B54">
              <w:t>1</w:t>
            </w:r>
          </w:p>
        </w:tc>
      </w:tr>
      <w:tr w:rsidR="00567643" w:rsidRPr="00026B54" w:rsidTr="009543E1">
        <w:tc>
          <w:tcPr>
            <w:tcW w:w="5670" w:type="dxa"/>
          </w:tcPr>
          <w:p w:rsidR="00567643" w:rsidRPr="00026B54" w:rsidRDefault="00567643" w:rsidP="001765E5">
            <w:pPr>
              <w:pStyle w:val="Text"/>
            </w:pPr>
            <w:r w:rsidRPr="00026B54">
              <w:t>Tagesjournal</w:t>
            </w:r>
          </w:p>
        </w:tc>
        <w:tc>
          <w:tcPr>
            <w:tcW w:w="2127" w:type="dxa"/>
          </w:tcPr>
          <w:p w:rsidR="00567643" w:rsidRPr="00026B54" w:rsidRDefault="00567643" w:rsidP="001765E5">
            <w:pPr>
              <w:pStyle w:val="Text"/>
            </w:pPr>
            <w:r w:rsidRPr="00026B54">
              <w:t>16.30 – 17.00</w:t>
            </w:r>
          </w:p>
        </w:tc>
        <w:tc>
          <w:tcPr>
            <w:tcW w:w="992" w:type="dxa"/>
          </w:tcPr>
          <w:p w:rsidR="00567643" w:rsidRPr="00026B54" w:rsidRDefault="00567643" w:rsidP="001765E5">
            <w:pPr>
              <w:pStyle w:val="Text"/>
            </w:pPr>
            <w:r w:rsidRPr="00026B54">
              <w:t>0.5</w:t>
            </w:r>
          </w:p>
        </w:tc>
        <w:tc>
          <w:tcPr>
            <w:tcW w:w="567" w:type="dxa"/>
          </w:tcPr>
          <w:p w:rsidR="00567643" w:rsidRPr="00026B54" w:rsidRDefault="00567643" w:rsidP="001765E5">
            <w:pPr>
              <w:pStyle w:val="Text"/>
            </w:pPr>
            <w:r w:rsidRPr="00026B54">
              <w:t>-</w:t>
            </w:r>
          </w:p>
        </w:tc>
      </w:tr>
    </w:tbl>
    <w:p w:rsidR="00217C27" w:rsidRPr="00026B54" w:rsidRDefault="00217C27" w:rsidP="00646803">
      <w:pPr>
        <w:pStyle w:val="Text"/>
      </w:pPr>
    </w:p>
    <w:tbl>
      <w:tblPr>
        <w:tblStyle w:val="TableGrid"/>
        <w:tblW w:w="0" w:type="auto"/>
        <w:tblLook w:val="04A0" w:firstRow="1" w:lastRow="0" w:firstColumn="1" w:lastColumn="0" w:noHBand="0" w:noVBand="1"/>
      </w:tblPr>
      <w:tblGrid>
        <w:gridCol w:w="9242"/>
      </w:tblGrid>
      <w:tr w:rsidR="00ED6ECE" w:rsidRPr="00026B54" w:rsidTr="00ED6ECE">
        <w:trPr>
          <w:cnfStyle w:val="100000000000" w:firstRow="1" w:lastRow="0" w:firstColumn="0" w:lastColumn="0" w:oddVBand="0" w:evenVBand="0" w:oddHBand="0" w:evenHBand="0" w:firstRowFirstColumn="0" w:firstRowLastColumn="0" w:lastRowFirstColumn="0" w:lastRowLastColumn="0"/>
        </w:trPr>
        <w:tc>
          <w:tcPr>
            <w:tcW w:w="9242" w:type="dxa"/>
          </w:tcPr>
          <w:p w:rsidR="00ED6ECE" w:rsidRPr="00026B54" w:rsidRDefault="00ED6ECE" w:rsidP="00646803">
            <w:pPr>
              <w:pStyle w:val="Text"/>
            </w:pPr>
            <w:r w:rsidRPr="00026B54">
              <w:t>Probleme</w:t>
            </w:r>
          </w:p>
        </w:tc>
      </w:tr>
      <w:tr w:rsidR="00ED6ECE" w:rsidRPr="00026B54" w:rsidTr="00ED6ECE">
        <w:tc>
          <w:tcPr>
            <w:tcW w:w="9242" w:type="dxa"/>
          </w:tcPr>
          <w:p w:rsidR="00ED6ECE" w:rsidRPr="00026B54" w:rsidRDefault="00567643" w:rsidP="00646803">
            <w:pPr>
              <w:pStyle w:val="Text"/>
            </w:pPr>
            <w:r w:rsidRPr="00026B54">
              <w:t xml:space="preserve">Ein Problem, dass mich am morgen hatte, war dass die API ein Upper Camel Case Json Objekt retour lieferte. Dies konnte ich dann nicht serialisieren. Mit der Hilfe von Benjamin Schäublin, einem Entwicklerkollegen von mir, konnte ich das Problem schnell lösen, es fehlte nur ein Attribut bei der API. Zudem bin ich lange an einem Punkt hangen geblieben, bei der das Binding einer Checkbox sich nicht Updatet, wenn ich es vom Code aus </w:t>
            </w:r>
            <w:r w:rsidR="00BD19EF" w:rsidRPr="00026B54">
              <w:t xml:space="preserve">her </w:t>
            </w:r>
            <w:r w:rsidRPr="00026B54">
              <w:t>setze. Dies konnte ich mit der Angular Dokumentation von Google lösen.</w:t>
            </w:r>
          </w:p>
        </w:tc>
      </w:tr>
    </w:tbl>
    <w:p w:rsidR="00196204" w:rsidRPr="00026B54" w:rsidRDefault="00196204" w:rsidP="00646803">
      <w:pPr>
        <w:pStyle w:val="Text"/>
      </w:pPr>
    </w:p>
    <w:tbl>
      <w:tblPr>
        <w:tblStyle w:val="TableGrid"/>
        <w:tblW w:w="0" w:type="auto"/>
        <w:tblLook w:val="04A0" w:firstRow="1" w:lastRow="0" w:firstColumn="1" w:lastColumn="0" w:noHBand="0" w:noVBand="1"/>
      </w:tblPr>
      <w:tblGrid>
        <w:gridCol w:w="9242"/>
      </w:tblGrid>
      <w:tr w:rsidR="00196204" w:rsidRPr="00026B54"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196204" w:rsidRPr="00026B54" w:rsidRDefault="00FC3589" w:rsidP="001765E5">
            <w:pPr>
              <w:pStyle w:val="Text"/>
            </w:pPr>
            <w:r w:rsidRPr="00026B54">
              <w:t>Hilfestellung</w:t>
            </w:r>
          </w:p>
        </w:tc>
      </w:tr>
      <w:tr w:rsidR="00196204" w:rsidRPr="00026B54" w:rsidTr="001765E5">
        <w:tc>
          <w:tcPr>
            <w:tcW w:w="9242" w:type="dxa"/>
          </w:tcPr>
          <w:p w:rsidR="00196204" w:rsidRPr="00026B54" w:rsidRDefault="00BD19EF" w:rsidP="001765E5">
            <w:pPr>
              <w:pStyle w:val="Text"/>
            </w:pPr>
            <w:r w:rsidRPr="00026B54">
              <w:t>Google Angular Dokumentation, Benjamin Schäublin.</w:t>
            </w:r>
          </w:p>
        </w:tc>
      </w:tr>
    </w:tbl>
    <w:p w:rsidR="00892DD1" w:rsidRPr="00026B54" w:rsidRDefault="00892DD1" w:rsidP="00646803">
      <w:pPr>
        <w:pStyle w:val="Text"/>
      </w:pPr>
    </w:p>
    <w:tbl>
      <w:tblPr>
        <w:tblStyle w:val="TableGrid"/>
        <w:tblW w:w="0" w:type="auto"/>
        <w:tblLook w:val="04A0" w:firstRow="1" w:lastRow="0" w:firstColumn="1" w:lastColumn="0" w:noHBand="0" w:noVBand="1"/>
      </w:tblPr>
      <w:tblGrid>
        <w:gridCol w:w="9242"/>
      </w:tblGrid>
      <w:tr w:rsidR="00892DD1" w:rsidRPr="00026B54" w:rsidTr="001765E5">
        <w:trPr>
          <w:cnfStyle w:val="100000000000" w:firstRow="1" w:lastRow="0" w:firstColumn="0" w:lastColumn="0" w:oddVBand="0" w:evenVBand="0" w:oddHBand="0" w:evenHBand="0" w:firstRowFirstColumn="0" w:firstRowLastColumn="0" w:lastRowFirstColumn="0" w:lastRowLastColumn="0"/>
        </w:trPr>
        <w:tc>
          <w:tcPr>
            <w:tcW w:w="9242" w:type="dxa"/>
          </w:tcPr>
          <w:p w:rsidR="00892DD1" w:rsidRPr="00026B54" w:rsidRDefault="00064EE0" w:rsidP="001765E5">
            <w:pPr>
              <w:pStyle w:val="Text"/>
            </w:pPr>
            <w:r w:rsidRPr="00026B54">
              <w:t>Tagesreflektion</w:t>
            </w:r>
            <w:bookmarkStart w:id="1" w:name="_GoBack"/>
            <w:bookmarkEnd w:id="1"/>
          </w:p>
        </w:tc>
      </w:tr>
      <w:tr w:rsidR="00892DD1" w:rsidRPr="00026B54" w:rsidTr="001765E5">
        <w:tc>
          <w:tcPr>
            <w:tcW w:w="9242" w:type="dxa"/>
          </w:tcPr>
          <w:p w:rsidR="00892DD1" w:rsidRPr="00026B54" w:rsidRDefault="00BD19EF" w:rsidP="001765E5">
            <w:pPr>
              <w:pStyle w:val="Text"/>
            </w:pPr>
            <w:r w:rsidRPr="00026B54">
              <w:t>Der Tag verlief gut. Ich bin schnell vorangekommen, leider konnte ich die Reflexion des Gegenlesens nicht machen, da ich die Dokumentation nicht wieder zurück bekommen habe heute. Sie sollte aber montags vorliegen. Das Programmieren der API gestaltet sich als schwieriger als erwartet. Der Einsatz von viel Reflection macht das ganze Arbeiten ziemlich Algorithmus-Lastig. Ich tüftle aber gerne, weshalb es mir dennoch Spass macht. Ich bin noch eine halbe Stunde in Verzug. Dies wird sich aber sicherlich im Verlaufe der Nächsten Woche bessern</w:t>
            </w:r>
            <w:r w:rsidR="00356FB6" w:rsidRPr="00026B54">
              <w:t>.</w:t>
            </w:r>
            <w:r w:rsidRPr="00026B54">
              <w:t xml:space="preserve"> </w:t>
            </w:r>
          </w:p>
        </w:tc>
      </w:tr>
    </w:tbl>
    <w:p w:rsidR="00692572" w:rsidRPr="00026B54" w:rsidRDefault="00692572" w:rsidP="00646803">
      <w:pPr>
        <w:pStyle w:val="Text"/>
      </w:pPr>
    </w:p>
    <w:p w:rsidR="002B2B25" w:rsidRPr="00026B54" w:rsidRDefault="002B2B25" w:rsidP="00646803">
      <w:pPr>
        <w:pStyle w:val="Text"/>
      </w:pPr>
    </w:p>
    <w:p w:rsidR="002B2B25" w:rsidRPr="00026B54" w:rsidRDefault="002B2B25" w:rsidP="00646803">
      <w:pPr>
        <w:pStyle w:val="Text"/>
      </w:pPr>
    </w:p>
    <w:p w:rsidR="002B2B25" w:rsidRPr="00026B54" w:rsidRDefault="002B2B25" w:rsidP="00646803">
      <w:pPr>
        <w:pStyle w:val="Text"/>
      </w:pPr>
    </w:p>
    <w:p w:rsidR="00974941" w:rsidRPr="00026B54" w:rsidRDefault="00692572" w:rsidP="00646803">
      <w:pPr>
        <w:pStyle w:val="Text"/>
        <w:rPr>
          <w:b/>
        </w:rPr>
      </w:pPr>
      <w:r w:rsidRPr="00026B54">
        <w:rPr>
          <w:b/>
        </w:rPr>
        <w:lastRenderedPageBreak/>
        <w:t>Ich bin</w:t>
      </w:r>
      <w:r w:rsidR="000043D4" w:rsidRPr="00026B54">
        <w:rPr>
          <w:b/>
          <w:noProof/>
          <w:lang w:eastAsia="de-CH"/>
        </w:rPr>
        <w:drawing>
          <wp:anchor distT="0" distB="0" distL="114300" distR="114300" simplePos="0" relativeHeight="251655168" behindDoc="1" locked="1" layoutInCell="1" allowOverlap="1" wp14:anchorId="3F2DE3CD" wp14:editId="5E890856">
            <wp:simplePos x="0" y="0"/>
            <wp:positionH relativeFrom="column">
              <wp:posOffset>1905</wp:posOffset>
            </wp:positionH>
            <wp:positionV relativeFrom="paragraph">
              <wp:posOffset>635</wp:posOffset>
            </wp:positionV>
            <wp:extent cx="4048690" cy="1333686"/>
            <wp:effectExtent l="0" t="0" r="0" b="0"/>
            <wp:wrapNone/>
            <wp:docPr id="1" name="f9625fb6-07c2-404c-b4d9-e821" hidden="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bookmarkEnd w:id="0"/>
      <w:r w:rsidR="000043D4" w:rsidRPr="00026B54">
        <w:rPr>
          <w:b/>
          <w:noProof/>
          <w:lang w:eastAsia="de-CH"/>
        </w:rPr>
        <w:drawing>
          <wp:anchor distT="0" distB="0" distL="114300" distR="114300" simplePos="0" relativeHeight="251663360" behindDoc="1" locked="1" layoutInCell="1" allowOverlap="1" wp14:anchorId="4A11B56A" wp14:editId="24698C1C">
            <wp:simplePos x="0" y="0"/>
            <wp:positionH relativeFrom="column">
              <wp:posOffset>1697355</wp:posOffset>
            </wp:positionH>
            <wp:positionV relativeFrom="paragraph">
              <wp:posOffset>10160</wp:posOffset>
            </wp:positionV>
            <wp:extent cx="4048125" cy="1333500"/>
            <wp:effectExtent l="0" t="0" r="0" b="0"/>
            <wp:wrapNone/>
            <wp:docPr id="5" name="9c6047c9-b397-4e11-9b06-c435" hidden="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6">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974941" w:rsidRPr="00026B54">
        <w:rPr>
          <w:b/>
        </w:rPr>
        <w:t>:</w:t>
      </w:r>
    </w:p>
    <w:p w:rsidR="00A208F6" w:rsidRPr="00026B54" w:rsidRDefault="003C3A96" w:rsidP="00A208F6">
      <w:pPr>
        <w:pStyle w:val="Text"/>
        <w:numPr>
          <w:ilvl w:val="0"/>
          <w:numId w:val="31"/>
        </w:numPr>
      </w:pPr>
      <w:r w:rsidRPr="00026B54">
        <w:t>Voraus</w:t>
      </w:r>
    </w:p>
    <w:p w:rsidR="00A208F6" w:rsidRPr="00026B54" w:rsidRDefault="003C3A96" w:rsidP="00A238F5">
      <w:pPr>
        <w:pStyle w:val="Text"/>
        <w:numPr>
          <w:ilvl w:val="0"/>
          <w:numId w:val="31"/>
        </w:numPr>
      </w:pPr>
      <w:r w:rsidRPr="00026B54">
        <w:t>Im Plan</w:t>
      </w:r>
    </w:p>
    <w:p w:rsidR="003C3A96" w:rsidRPr="00026B54" w:rsidRDefault="003C3A96" w:rsidP="00A238F5">
      <w:pPr>
        <w:pStyle w:val="Text"/>
        <w:numPr>
          <w:ilvl w:val="0"/>
          <w:numId w:val="31"/>
        </w:numPr>
        <w:rPr>
          <w:b/>
        </w:rPr>
      </w:pPr>
      <w:r w:rsidRPr="00026B54">
        <w:rPr>
          <w:b/>
        </w:rPr>
        <w:t>In Verzug</w:t>
      </w:r>
    </w:p>
    <w:tbl>
      <w:tblPr>
        <w:tblStyle w:val="TableGrid"/>
        <w:tblW w:w="0" w:type="auto"/>
        <w:tblLook w:val="04A0" w:firstRow="1" w:lastRow="0" w:firstColumn="1" w:lastColumn="0" w:noHBand="0" w:noVBand="1"/>
      </w:tblPr>
      <w:tblGrid>
        <w:gridCol w:w="3080"/>
        <w:gridCol w:w="3081"/>
        <w:gridCol w:w="3081"/>
      </w:tblGrid>
      <w:tr w:rsidR="00CA53C9" w:rsidRPr="00026B54" w:rsidTr="00CA53C9">
        <w:trPr>
          <w:cnfStyle w:val="100000000000" w:firstRow="1" w:lastRow="0" w:firstColumn="0" w:lastColumn="0" w:oddVBand="0" w:evenVBand="0" w:oddHBand="0" w:evenHBand="0" w:firstRowFirstColumn="0" w:firstRowLastColumn="0" w:lastRowFirstColumn="0" w:lastRowLastColumn="0"/>
        </w:trPr>
        <w:tc>
          <w:tcPr>
            <w:tcW w:w="3080" w:type="dxa"/>
          </w:tcPr>
          <w:p w:rsidR="00CA53C9" w:rsidRPr="00026B54" w:rsidRDefault="00CA53C9" w:rsidP="00CA53C9">
            <w:pPr>
              <w:pStyle w:val="Text"/>
            </w:pPr>
            <w:r w:rsidRPr="00026B54">
              <w:t>Datum</w:t>
            </w:r>
          </w:p>
        </w:tc>
        <w:tc>
          <w:tcPr>
            <w:tcW w:w="3081" w:type="dxa"/>
          </w:tcPr>
          <w:p w:rsidR="00CA53C9" w:rsidRPr="00026B54" w:rsidRDefault="00CA53C9" w:rsidP="00CA53C9">
            <w:pPr>
              <w:pStyle w:val="Text"/>
            </w:pPr>
            <w:r w:rsidRPr="00026B54">
              <w:t>Kandidat</w:t>
            </w:r>
          </w:p>
        </w:tc>
        <w:tc>
          <w:tcPr>
            <w:tcW w:w="3081" w:type="dxa"/>
          </w:tcPr>
          <w:p w:rsidR="00CA53C9" w:rsidRPr="00026B54" w:rsidRDefault="00CA53C9" w:rsidP="00CA53C9">
            <w:pPr>
              <w:pStyle w:val="Text"/>
            </w:pPr>
            <w:r w:rsidRPr="00026B54">
              <w:t>Verantwortlicher</w:t>
            </w:r>
          </w:p>
        </w:tc>
      </w:tr>
      <w:tr w:rsidR="00CA53C9" w:rsidRPr="00026B54" w:rsidTr="00CA53C9">
        <w:tc>
          <w:tcPr>
            <w:tcW w:w="3080" w:type="dxa"/>
          </w:tcPr>
          <w:p w:rsidR="00CA53C9" w:rsidRPr="00026B54" w:rsidRDefault="00CA53C9" w:rsidP="00CA53C9">
            <w:pPr>
              <w:pStyle w:val="Text"/>
            </w:pPr>
          </w:p>
        </w:tc>
        <w:tc>
          <w:tcPr>
            <w:tcW w:w="3081" w:type="dxa"/>
          </w:tcPr>
          <w:p w:rsidR="00CA53C9" w:rsidRPr="00026B54" w:rsidRDefault="00CA53C9" w:rsidP="00CA53C9">
            <w:pPr>
              <w:pStyle w:val="Text"/>
            </w:pPr>
          </w:p>
        </w:tc>
        <w:tc>
          <w:tcPr>
            <w:tcW w:w="3081" w:type="dxa"/>
          </w:tcPr>
          <w:p w:rsidR="00CA53C9" w:rsidRPr="00026B54" w:rsidRDefault="00CA53C9" w:rsidP="00CA53C9">
            <w:pPr>
              <w:pStyle w:val="Text"/>
            </w:pPr>
          </w:p>
        </w:tc>
      </w:tr>
    </w:tbl>
    <w:p w:rsidR="00CA53C9" w:rsidRPr="00026B54" w:rsidRDefault="00CA53C9" w:rsidP="00CA53C9">
      <w:pPr>
        <w:pStyle w:val="Text"/>
      </w:pPr>
    </w:p>
    <w:sectPr w:rsidR="00CA53C9" w:rsidRPr="00026B54" w:rsidSect="004F473C">
      <w:headerReference w:type="default" r:id="rId17"/>
      <w:footerReference w:type="default" r:id="rId18"/>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E01" w:rsidRPr="00026B54" w:rsidRDefault="00797E01">
      <w:r w:rsidRPr="00026B54">
        <w:separator/>
      </w:r>
    </w:p>
  </w:endnote>
  <w:endnote w:type="continuationSeparator" w:id="0">
    <w:p w:rsidR="00797E01" w:rsidRPr="00026B54" w:rsidRDefault="00797E01">
      <w:r w:rsidRPr="00026B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890" w:rsidRPr="00026B54" w:rsidRDefault="009647BD">
    <w:pPr>
      <w:pStyle w:val="Footer"/>
    </w:pPr>
    <w:r w:rsidRPr="00026B54">
      <w:fldChar w:fldCharType="begin"/>
    </w:r>
    <w:r w:rsidRPr="00026B54">
      <w:instrText xml:space="preserve"> DOCPROPERTY "Organisation.Organisation"\*CHARFORMAT </w:instrText>
    </w:r>
    <w:r w:rsidRPr="00026B54">
      <w:fldChar w:fldCharType="separate"/>
    </w:r>
    <w:r w:rsidR="004F473C" w:rsidRPr="00026B54">
      <w:t>CM Informatik AG</w:t>
    </w:r>
    <w:r w:rsidRPr="00026B54">
      <w:fldChar w:fldCharType="end"/>
    </w:r>
    <w:r w:rsidRPr="00026B54">
      <w:t xml:space="preserve">, </w:t>
    </w:r>
    <w:r w:rsidRPr="00026B54">
      <w:fldChar w:fldCharType="begin"/>
    </w:r>
    <w:r w:rsidRPr="00026B54">
      <w:instrText xml:space="preserve"> DOCPROPERTY "Organisation.Address1"\*CHARFORMAT </w:instrText>
    </w:r>
    <w:r w:rsidRPr="00026B54">
      <w:fldChar w:fldCharType="separate"/>
    </w:r>
    <w:r w:rsidR="004F473C" w:rsidRPr="00026B54">
      <w:t>Sirnacherstrasse 7</w:t>
    </w:r>
    <w:r w:rsidRPr="00026B54">
      <w:fldChar w:fldCharType="end"/>
    </w:r>
    <w:r w:rsidRPr="00026B54">
      <w:t xml:space="preserve">, </w:t>
    </w:r>
    <w:r w:rsidRPr="00026B54">
      <w:fldChar w:fldCharType="begin"/>
    </w:r>
    <w:r w:rsidRPr="00026B54">
      <w:instrText xml:space="preserve"> DOCPROPERTY "Organisation.Address2"\*CHARFORMAT </w:instrText>
    </w:r>
    <w:r w:rsidRPr="00026B54">
      <w:fldChar w:fldCharType="separate"/>
    </w:r>
    <w:r w:rsidR="004F473C" w:rsidRPr="00026B54">
      <w:t>CH-9500 Wil</w:t>
    </w:r>
    <w:r w:rsidRPr="00026B54">
      <w:fldChar w:fldCharType="end"/>
    </w:r>
    <w:r w:rsidRPr="00026B54">
      <w:t xml:space="preserve">, T </w:t>
    </w:r>
    <w:r w:rsidRPr="00026B54">
      <w:fldChar w:fldCharType="begin"/>
    </w:r>
    <w:r w:rsidRPr="00026B54">
      <w:instrText xml:space="preserve"> DOCPROPERTY "Organisation.Telefon"\*CHARFORMAT </w:instrText>
    </w:r>
    <w:r w:rsidRPr="00026B54">
      <w:fldChar w:fldCharType="separate"/>
    </w:r>
    <w:r w:rsidR="004F473C" w:rsidRPr="00026B54">
      <w:t>+41 43 355 33 99</w:t>
    </w:r>
    <w:r w:rsidRPr="00026B54">
      <w:fldChar w:fldCharType="end"/>
    </w:r>
    <w:r w:rsidRPr="00026B54">
      <w:t xml:space="preserve">, </w:t>
    </w:r>
    <w:r w:rsidRPr="00026B54">
      <w:fldChar w:fldCharType="begin"/>
    </w:r>
    <w:r w:rsidRPr="00026B54">
      <w:instrText xml:space="preserve"> DOCPROPERTY "Organisation.Email"\*CHARFORMAT </w:instrText>
    </w:r>
    <w:r w:rsidRPr="00026B54">
      <w:fldChar w:fldCharType="separate"/>
    </w:r>
    <w:r w:rsidR="004F473C" w:rsidRPr="00026B54">
      <w:t>info@cmiag.ch</w:t>
    </w:r>
    <w:r w:rsidRPr="00026B54">
      <w:fldChar w:fldCharType="end"/>
    </w:r>
    <w:r w:rsidRPr="00026B54">
      <w:t xml:space="preserve">, </w:t>
    </w:r>
    <w:r w:rsidRPr="00026B54">
      <w:fldChar w:fldCharType="begin"/>
    </w:r>
    <w:r w:rsidRPr="00026B54">
      <w:instrText xml:space="preserve"> DOCPROPERTY "Organisation.Internet"\*CHARFORMAT </w:instrText>
    </w:r>
    <w:r w:rsidRPr="00026B54">
      <w:fldChar w:fldCharType="separate"/>
    </w:r>
    <w:r w:rsidR="004F473C" w:rsidRPr="00026B54">
      <w:t>www.cmiag.ch</w:t>
    </w:r>
    <w:r w:rsidRPr="00026B5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C9D" w:rsidRDefault="00EA5C9D">
    <w:pPr>
      <w:pStyle w:val="Footer"/>
    </w:pPr>
    <w:r>
      <w:fldChar w:fldCharType="begin"/>
    </w:r>
    <w:r>
      <w:instrText xml:space="preserve"> DOCPROPERTY "Organisation.Organisation"\*CHARFORMAT </w:instrText>
    </w:r>
    <w:r>
      <w:fldChar w:fldCharType="separate"/>
    </w:r>
    <w:r w:rsidR="004F473C">
      <w:t>CM Informatik AG</w:t>
    </w:r>
    <w:r>
      <w:fldChar w:fldCharType="end"/>
    </w:r>
    <w:r>
      <w:t xml:space="preserve">, </w:t>
    </w:r>
    <w:r>
      <w:fldChar w:fldCharType="begin"/>
    </w:r>
    <w:r>
      <w:instrText xml:space="preserve"> DOCPROPERTY "Organisation.Address1"\*CHARFORMAT </w:instrText>
    </w:r>
    <w:r>
      <w:fldChar w:fldCharType="separate"/>
    </w:r>
    <w:r w:rsidR="004F473C">
      <w:t>Sirnacherstrasse 7</w:t>
    </w:r>
    <w:r>
      <w:fldChar w:fldCharType="end"/>
    </w:r>
    <w:r>
      <w:t xml:space="preserve">, </w:t>
    </w:r>
    <w:r>
      <w:fldChar w:fldCharType="begin"/>
    </w:r>
    <w:r>
      <w:instrText xml:space="preserve"> DOCPROPERTY "Organisation.Address2"\*CHARFORMAT </w:instrText>
    </w:r>
    <w:r>
      <w:fldChar w:fldCharType="separate"/>
    </w:r>
    <w:r w:rsidR="004F473C">
      <w:t>CH-9500 Wil</w:t>
    </w:r>
    <w:r>
      <w:fldChar w:fldCharType="end"/>
    </w:r>
    <w:r>
      <w:t xml:space="preserve">, T </w:t>
    </w:r>
    <w:r>
      <w:fldChar w:fldCharType="begin"/>
    </w:r>
    <w:r>
      <w:instrText xml:space="preserve"> DOCPROPERTY "Organisation.Telefon"\*CHARFORMAT </w:instrText>
    </w:r>
    <w:r>
      <w:fldChar w:fldCharType="separate"/>
    </w:r>
    <w:r w:rsidR="004F473C">
      <w:t>+41 43 355 33 99</w:t>
    </w:r>
    <w:r>
      <w:fldChar w:fldCharType="end"/>
    </w:r>
    <w:r>
      <w:t xml:space="preserve">, </w:t>
    </w:r>
    <w:r>
      <w:fldChar w:fldCharType="begin"/>
    </w:r>
    <w:r>
      <w:instrText xml:space="preserve"> DOCPROPERTY "Organisation.Email"\*CHARFORMAT </w:instrText>
    </w:r>
    <w:r>
      <w:fldChar w:fldCharType="separate"/>
    </w:r>
    <w:r w:rsidR="004F473C">
      <w:t>info@cmiag.ch</w:t>
    </w:r>
    <w:r>
      <w:fldChar w:fldCharType="end"/>
    </w:r>
    <w:r>
      <w:t xml:space="preserve">, </w:t>
    </w:r>
    <w:r>
      <w:fldChar w:fldCharType="begin"/>
    </w:r>
    <w:r>
      <w:instrText xml:space="preserve"> DOCPROPERTY "Organisation.Internet"\*CHARFORMAT </w:instrText>
    </w:r>
    <w:r>
      <w:fldChar w:fldCharType="separate"/>
    </w:r>
    <w:r w:rsidR="004F473C">
      <w:t>www.cmiag.ch</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E01" w:rsidRPr="00026B54" w:rsidRDefault="00797E01">
      <w:r w:rsidRPr="00026B54">
        <w:separator/>
      </w:r>
    </w:p>
  </w:footnote>
  <w:footnote w:type="continuationSeparator" w:id="0">
    <w:p w:rsidR="00797E01" w:rsidRPr="00026B54" w:rsidRDefault="00797E01">
      <w:r w:rsidRPr="00026B5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736" w:rsidRPr="00026B54" w:rsidRDefault="004F473C" w:rsidP="004F473C">
    <w:pPr>
      <w:pStyle w:val="Header"/>
    </w:pPr>
    <w:r w:rsidRPr="00026B54">
      <w:rPr>
        <w:noProof/>
        <w:lang w:eastAsia="de-CH"/>
      </w:rPr>
      <w:drawing>
        <wp:anchor distT="0" distB="0" distL="114300" distR="114300" simplePos="0" relativeHeight="251680256" behindDoc="1" locked="1" layoutInCell="1" allowOverlap="1">
          <wp:simplePos x="0" y="0"/>
          <wp:positionH relativeFrom="page">
            <wp:posOffset>0</wp:posOffset>
          </wp:positionH>
          <wp:positionV relativeFrom="page">
            <wp:posOffset>0</wp:posOffset>
          </wp:positionV>
          <wp:extent cx="7559675" cy="809625"/>
          <wp:effectExtent l="0" t="0" r="0" b="0"/>
          <wp:wrapNone/>
          <wp:docPr id="6" name="49516d5b-aa80-46cb-acc8-8ada"/>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026B54">
      <w:rPr>
        <w:noProof/>
        <w:lang w:eastAsia="de-CH"/>
      </w:rPr>
      <w:drawing>
        <wp:anchor distT="0" distB="0" distL="114300" distR="114300" simplePos="0" relativeHeight="251654656" behindDoc="1" locked="1" layoutInCell="1" allowOverlap="1" wp14:anchorId="77E5DC8F" wp14:editId="484B4A0B">
          <wp:simplePos x="0" y="0"/>
          <wp:positionH relativeFrom="column">
            <wp:posOffset>211455</wp:posOffset>
          </wp:positionH>
          <wp:positionV relativeFrom="paragraph">
            <wp:posOffset>-269875</wp:posOffset>
          </wp:positionV>
          <wp:extent cx="4048125" cy="1333500"/>
          <wp:effectExtent l="0" t="0" r="0"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026B54">
      <w:rPr>
        <w:noProof/>
        <w:lang w:eastAsia="de-CH"/>
      </w:rPr>
      <w:drawing>
        <wp:anchor distT="0" distB="0" distL="114300" distR="114300" simplePos="0" relativeHeight="251670016" behindDoc="1" locked="1" layoutInCell="1" allowOverlap="1" wp14:anchorId="0B646EBA" wp14:editId="26F88A2C">
          <wp:simplePos x="0" y="0"/>
          <wp:positionH relativeFrom="column">
            <wp:posOffset>1249680</wp:posOffset>
          </wp:positionH>
          <wp:positionV relativeFrom="paragraph">
            <wp:posOffset>-269875</wp:posOffset>
          </wp:positionV>
          <wp:extent cx="4048125" cy="1333500"/>
          <wp:effectExtent l="0" t="0" r="0"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C9D" w:rsidRDefault="003617C0" w:rsidP="00EA5C9D">
    <w:pPr>
      <w:pStyle w:val="Header"/>
    </w:pPr>
    <w:r>
      <w:fldChar w:fldCharType="begin"/>
    </w:r>
    <w:r>
      <w:instrText xml:space="preserve"> DOCPROPERTY "CustomField.Dokumenttitel"\*CHARFORMAT </w:instrText>
    </w:r>
    <w:r>
      <w:fldChar w:fldCharType="end"/>
    </w:r>
    <w:r>
      <w:tab/>
      <w:t xml:space="preserve">Seite </w:t>
    </w:r>
    <w:r>
      <w:fldChar w:fldCharType="begin"/>
    </w:r>
    <w:r>
      <w:instrText xml:space="preserve"> PAGE  \* Arabic  \* MERGEFORMAT </w:instrText>
    </w:r>
    <w:r>
      <w:fldChar w:fldCharType="separate"/>
    </w:r>
    <w:r w:rsidR="00E40704">
      <w:rPr>
        <w:noProof/>
      </w:rPr>
      <w:t>1</w:t>
    </w:r>
    <w:r>
      <w:fldChar w:fldCharType="end"/>
    </w:r>
    <w:r>
      <w:t>/</w:t>
    </w:r>
    <w:fldSimple w:instr=" NUMPAGES  \* Arabic  \* MERGEFORMAT ">
      <w:r w:rsidR="00E40704">
        <w:rPr>
          <w:noProof/>
        </w:rPr>
        <w:t>1</w:t>
      </w:r>
    </w:fldSimple>
  </w:p>
  <w:p w:rsidR="003617C0" w:rsidRPr="003617C0" w:rsidRDefault="003617C0" w:rsidP="003617C0">
    <w:pPr>
      <w:pStyle w:val="KopfzeileZ2"/>
    </w:pPr>
    <w:r>
      <w:fldChar w:fldCharType="begin"/>
    </w:r>
    <w:r>
      <w:instrText xml:space="preserve"> DOCPROPERTY "CustomField.Dokumentbetreff"\*CHARFORMAT </w:instrText>
    </w:r>
    <w:r>
      <w:fldChar w:fldCharType="end"/>
    </w:r>
    <w:r>
      <w:tab/>
    </w:r>
    <w:r>
      <w:fldChar w:fldCharType="begin"/>
    </w:r>
    <w:r>
      <w:instrText xml:space="preserve"> MACROBUTTON docPropertyDateClick </w:instrText>
    </w:r>
    <w:r>
      <w:fldChar w:fldCharType="begin"/>
    </w:r>
    <w:r>
      <w:instrText xml:space="preserve"> DOCVARIABLE "Date.Format.CustomField"\*CHARFORMAT </w:instrText>
    </w:r>
    <w:r>
      <w:fldChar w:fldCharType="separate"/>
    </w:r>
    <w:r w:rsidR="004F473C">
      <w:instrText>19. März 2018</w:instrText>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0AEB"/>
    <w:multiLevelType w:val="hybridMultilevel"/>
    <w:tmpl w:val="3644224A"/>
    <w:lvl w:ilvl="0" w:tplc="A30A5040">
      <w:numFmt w:val="bullet"/>
      <w:lvlText w:val=""/>
      <w:lvlJc w:val="left"/>
      <w:pPr>
        <w:ind w:left="720" w:hanging="360"/>
      </w:pPr>
      <w:rPr>
        <w:rFonts w:ascii="Symbol" w:eastAsia="Calibr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2"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5"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6"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19" w15:restartNumberingAfterBreak="0">
    <w:nsid w:val="4A6E2118"/>
    <w:multiLevelType w:val="multilevel"/>
    <w:tmpl w:val="2ECCB26C"/>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20"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7F91B5C"/>
    <w:multiLevelType w:val="hybridMultilevel"/>
    <w:tmpl w:val="ACDE4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5"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6"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4"/>
  </w:num>
  <w:num w:numId="13">
    <w:abstractNumId w:val="15"/>
  </w:num>
  <w:num w:numId="14">
    <w:abstractNumId w:val="26"/>
  </w:num>
  <w:num w:numId="15">
    <w:abstractNumId w:val="25"/>
  </w:num>
  <w:num w:numId="16">
    <w:abstractNumId w:val="18"/>
  </w:num>
  <w:num w:numId="17">
    <w:abstractNumId w:val="23"/>
  </w:num>
  <w:num w:numId="18">
    <w:abstractNumId w:val="13"/>
  </w:num>
  <w:num w:numId="19">
    <w:abstractNumId w:val="21"/>
  </w:num>
  <w:num w:numId="20">
    <w:abstractNumId w:val="20"/>
  </w:num>
  <w:num w:numId="21">
    <w:abstractNumId w:val="16"/>
  </w:num>
  <w:num w:numId="22">
    <w:abstractNumId w:val="17"/>
  </w:num>
  <w:num w:numId="23">
    <w:abstractNumId w:val="14"/>
  </w:num>
  <w:num w:numId="24">
    <w:abstractNumId w:val="12"/>
  </w:num>
  <w:num w:numId="25">
    <w:abstractNumId w:val="14"/>
  </w:num>
  <w:num w:numId="26">
    <w:abstractNumId w:val="12"/>
  </w:num>
  <w:num w:numId="27">
    <w:abstractNumId w:val="14"/>
  </w:num>
  <w:num w:numId="28">
    <w:abstractNumId w:val="12"/>
  </w:num>
  <w:num w:numId="29">
    <w:abstractNumId w:val="19"/>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19. März 2018"/>
    <w:docVar w:name="Date.Format.CustomField.dateValue" w:val="43178"/>
    <w:docVar w:name="OawAttachedTemplate" w:val="Leer.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12"/>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lt;/document&gt;_x000d_"/>
    <w:docVar w:name="OawDialog" w:val="&lt;empty/&gt;"/>
    <w:docVar w:name="OawDistributionEnabled" w:val="&lt;empty/&gt;"/>
    <w:docVar w:name="OawDocProp.2002122011014149059130932" w:val="&lt;source&gt;&lt;Fields List=&quot;Organisation|Address1|Address2|Telefon|Email|Internet&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04112217333376588294&quot; EntryUID=&quot;2004123010144120300001&quot;&gt;&lt;Field Name=&quot;UID&quot; Value=&quot;2004123010144120300001&quot;/&gt;&lt;Field Name=&quot;Dokumenttitel&quot; Value=&quot;&quot;/&gt;&lt;Field Name=&quot;Dokumentbetreff&quot; Value=&quot;&quot;/&gt;&lt;/DocProp&gt;&lt;DocProp UID=&quot;2009146000484854334251101&quot; EntryUID=&quot;2003121817293296325874&quot;&gt;&lt;Field Name=&quot;UID&quot; Value=&quot;2003121817293296325874&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15032011051909242061" w:val="2003121817293296325874"/>
    <w:docVar w:name="OawSelectedSource.2015032011052223794445" w:val="2003121817293296325874"/>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4F473C"/>
    <w:rsid w:val="000043D4"/>
    <w:rsid w:val="00005C61"/>
    <w:rsid w:val="000168A5"/>
    <w:rsid w:val="000255D3"/>
    <w:rsid w:val="000260A8"/>
    <w:rsid w:val="00026B54"/>
    <w:rsid w:val="00040FD6"/>
    <w:rsid w:val="0005055C"/>
    <w:rsid w:val="00055FA5"/>
    <w:rsid w:val="00062C3F"/>
    <w:rsid w:val="00064EE0"/>
    <w:rsid w:val="00067033"/>
    <w:rsid w:val="0007308F"/>
    <w:rsid w:val="0007372C"/>
    <w:rsid w:val="0008303B"/>
    <w:rsid w:val="00095F8A"/>
    <w:rsid w:val="000A4FE7"/>
    <w:rsid w:val="000A576D"/>
    <w:rsid w:val="000A67FE"/>
    <w:rsid w:val="000A7BE1"/>
    <w:rsid w:val="000A7CA5"/>
    <w:rsid w:val="000B3B9B"/>
    <w:rsid w:val="000C137C"/>
    <w:rsid w:val="000D6485"/>
    <w:rsid w:val="000D7C93"/>
    <w:rsid w:val="000F134B"/>
    <w:rsid w:val="000F79CA"/>
    <w:rsid w:val="00100419"/>
    <w:rsid w:val="00104BB7"/>
    <w:rsid w:val="00105406"/>
    <w:rsid w:val="0011123F"/>
    <w:rsid w:val="0011312B"/>
    <w:rsid w:val="001349C9"/>
    <w:rsid w:val="00134D80"/>
    <w:rsid w:val="00137978"/>
    <w:rsid w:val="0014598F"/>
    <w:rsid w:val="001543B5"/>
    <w:rsid w:val="00157AB8"/>
    <w:rsid w:val="00177425"/>
    <w:rsid w:val="001852F3"/>
    <w:rsid w:val="00186D97"/>
    <w:rsid w:val="00192558"/>
    <w:rsid w:val="00196204"/>
    <w:rsid w:val="001A0D83"/>
    <w:rsid w:val="001B0468"/>
    <w:rsid w:val="001B099A"/>
    <w:rsid w:val="001B6EDC"/>
    <w:rsid w:val="001C02FF"/>
    <w:rsid w:val="001C0E4E"/>
    <w:rsid w:val="001D29DA"/>
    <w:rsid w:val="001E2A4A"/>
    <w:rsid w:val="001F5040"/>
    <w:rsid w:val="00207262"/>
    <w:rsid w:val="00212A04"/>
    <w:rsid w:val="00217C27"/>
    <w:rsid w:val="00221136"/>
    <w:rsid w:val="00222927"/>
    <w:rsid w:val="0022436B"/>
    <w:rsid w:val="002253B5"/>
    <w:rsid w:val="002315B5"/>
    <w:rsid w:val="00243B17"/>
    <w:rsid w:val="00253748"/>
    <w:rsid w:val="00256609"/>
    <w:rsid w:val="002571B1"/>
    <w:rsid w:val="002645DC"/>
    <w:rsid w:val="002646BF"/>
    <w:rsid w:val="00271915"/>
    <w:rsid w:val="00276705"/>
    <w:rsid w:val="00277A3B"/>
    <w:rsid w:val="002A0FEF"/>
    <w:rsid w:val="002A1409"/>
    <w:rsid w:val="002A53C0"/>
    <w:rsid w:val="002A688E"/>
    <w:rsid w:val="002B2321"/>
    <w:rsid w:val="002B2B25"/>
    <w:rsid w:val="002B3964"/>
    <w:rsid w:val="002C12F8"/>
    <w:rsid w:val="002D4AB8"/>
    <w:rsid w:val="002E0B33"/>
    <w:rsid w:val="002E6C48"/>
    <w:rsid w:val="002F0A8A"/>
    <w:rsid w:val="003060EE"/>
    <w:rsid w:val="00315936"/>
    <w:rsid w:val="00322D36"/>
    <w:rsid w:val="00335B07"/>
    <w:rsid w:val="00342884"/>
    <w:rsid w:val="00343ED2"/>
    <w:rsid w:val="00345EF6"/>
    <w:rsid w:val="00346AC7"/>
    <w:rsid w:val="00347CEE"/>
    <w:rsid w:val="00350399"/>
    <w:rsid w:val="00356FB6"/>
    <w:rsid w:val="0035770C"/>
    <w:rsid w:val="00357B7E"/>
    <w:rsid w:val="003617C0"/>
    <w:rsid w:val="00363023"/>
    <w:rsid w:val="0036379D"/>
    <w:rsid w:val="003709F4"/>
    <w:rsid w:val="00371A10"/>
    <w:rsid w:val="003807C7"/>
    <w:rsid w:val="00396159"/>
    <w:rsid w:val="003A293A"/>
    <w:rsid w:val="003A5C7A"/>
    <w:rsid w:val="003B56AD"/>
    <w:rsid w:val="003C3A96"/>
    <w:rsid w:val="003C4101"/>
    <w:rsid w:val="003D29EA"/>
    <w:rsid w:val="003E0904"/>
    <w:rsid w:val="003E46AD"/>
    <w:rsid w:val="004013B5"/>
    <w:rsid w:val="00406A41"/>
    <w:rsid w:val="004140F0"/>
    <w:rsid w:val="004173AA"/>
    <w:rsid w:val="00421C4F"/>
    <w:rsid w:val="00422101"/>
    <w:rsid w:val="00433546"/>
    <w:rsid w:val="0043661F"/>
    <w:rsid w:val="004370E3"/>
    <w:rsid w:val="004444F7"/>
    <w:rsid w:val="004472F7"/>
    <w:rsid w:val="00451B5A"/>
    <w:rsid w:val="00463715"/>
    <w:rsid w:val="00467057"/>
    <w:rsid w:val="00485BEE"/>
    <w:rsid w:val="00486D68"/>
    <w:rsid w:val="004913B4"/>
    <w:rsid w:val="00493944"/>
    <w:rsid w:val="00494AD2"/>
    <w:rsid w:val="00496494"/>
    <w:rsid w:val="004A6F67"/>
    <w:rsid w:val="004C47DD"/>
    <w:rsid w:val="004C6F2C"/>
    <w:rsid w:val="004D04EC"/>
    <w:rsid w:val="004E13C6"/>
    <w:rsid w:val="004E1981"/>
    <w:rsid w:val="004F473C"/>
    <w:rsid w:val="004F4C96"/>
    <w:rsid w:val="0051038D"/>
    <w:rsid w:val="00521FC0"/>
    <w:rsid w:val="00523E55"/>
    <w:rsid w:val="00524861"/>
    <w:rsid w:val="005261A8"/>
    <w:rsid w:val="00530674"/>
    <w:rsid w:val="00530AE6"/>
    <w:rsid w:val="00534CD8"/>
    <w:rsid w:val="0053517F"/>
    <w:rsid w:val="0055005A"/>
    <w:rsid w:val="00550F8A"/>
    <w:rsid w:val="0055166D"/>
    <w:rsid w:val="00557113"/>
    <w:rsid w:val="005658CB"/>
    <w:rsid w:val="00567643"/>
    <w:rsid w:val="005708FC"/>
    <w:rsid w:val="00582576"/>
    <w:rsid w:val="00590C99"/>
    <w:rsid w:val="005A06A8"/>
    <w:rsid w:val="005B0ADF"/>
    <w:rsid w:val="005B7626"/>
    <w:rsid w:val="005C095B"/>
    <w:rsid w:val="005C0ED8"/>
    <w:rsid w:val="005C1B96"/>
    <w:rsid w:val="005C3E2F"/>
    <w:rsid w:val="005C403C"/>
    <w:rsid w:val="005D51C6"/>
    <w:rsid w:val="005E110D"/>
    <w:rsid w:val="005E290B"/>
    <w:rsid w:val="005E7427"/>
    <w:rsid w:val="005E7E3B"/>
    <w:rsid w:val="00607715"/>
    <w:rsid w:val="00614C2B"/>
    <w:rsid w:val="00630CD1"/>
    <w:rsid w:val="0063352C"/>
    <w:rsid w:val="00634C2C"/>
    <w:rsid w:val="006443AF"/>
    <w:rsid w:val="00646803"/>
    <w:rsid w:val="00665FFA"/>
    <w:rsid w:val="00676B98"/>
    <w:rsid w:val="00681715"/>
    <w:rsid w:val="00683D97"/>
    <w:rsid w:val="00690890"/>
    <w:rsid w:val="00692572"/>
    <w:rsid w:val="00695F6B"/>
    <w:rsid w:val="006A27FE"/>
    <w:rsid w:val="006B131C"/>
    <w:rsid w:val="006B1740"/>
    <w:rsid w:val="006D6376"/>
    <w:rsid w:val="006E1784"/>
    <w:rsid w:val="006E2AE9"/>
    <w:rsid w:val="007000C4"/>
    <w:rsid w:val="00706FA1"/>
    <w:rsid w:val="007303F9"/>
    <w:rsid w:val="00730855"/>
    <w:rsid w:val="00730FCB"/>
    <w:rsid w:val="007316FF"/>
    <w:rsid w:val="0075778D"/>
    <w:rsid w:val="007601D4"/>
    <w:rsid w:val="007655D8"/>
    <w:rsid w:val="00767903"/>
    <w:rsid w:val="007740C9"/>
    <w:rsid w:val="00774486"/>
    <w:rsid w:val="00776C5A"/>
    <w:rsid w:val="00786879"/>
    <w:rsid w:val="00797E01"/>
    <w:rsid w:val="007A1A7A"/>
    <w:rsid w:val="007A4243"/>
    <w:rsid w:val="007A7757"/>
    <w:rsid w:val="007B2F4F"/>
    <w:rsid w:val="007C4472"/>
    <w:rsid w:val="007D12A4"/>
    <w:rsid w:val="007E0390"/>
    <w:rsid w:val="00803061"/>
    <w:rsid w:val="0080543C"/>
    <w:rsid w:val="00810B5C"/>
    <w:rsid w:val="00822B68"/>
    <w:rsid w:val="00846501"/>
    <w:rsid w:val="00847BDD"/>
    <w:rsid w:val="0085142C"/>
    <w:rsid w:val="0085741D"/>
    <w:rsid w:val="008648C0"/>
    <w:rsid w:val="00873EEC"/>
    <w:rsid w:val="0088232E"/>
    <w:rsid w:val="008823D2"/>
    <w:rsid w:val="00884CAE"/>
    <w:rsid w:val="008859C8"/>
    <w:rsid w:val="00892DD1"/>
    <w:rsid w:val="008A5E99"/>
    <w:rsid w:val="008B0C14"/>
    <w:rsid w:val="008B6AF0"/>
    <w:rsid w:val="008C0487"/>
    <w:rsid w:val="008C4A41"/>
    <w:rsid w:val="008D0610"/>
    <w:rsid w:val="008E103F"/>
    <w:rsid w:val="008E7690"/>
    <w:rsid w:val="00901D5D"/>
    <w:rsid w:val="00905189"/>
    <w:rsid w:val="00906D60"/>
    <w:rsid w:val="00942019"/>
    <w:rsid w:val="00953997"/>
    <w:rsid w:val="009543E1"/>
    <w:rsid w:val="00954E0A"/>
    <w:rsid w:val="00955258"/>
    <w:rsid w:val="009579B6"/>
    <w:rsid w:val="009647BD"/>
    <w:rsid w:val="00966F68"/>
    <w:rsid w:val="00967A3C"/>
    <w:rsid w:val="00971294"/>
    <w:rsid w:val="00973C62"/>
    <w:rsid w:val="00974941"/>
    <w:rsid w:val="00983E62"/>
    <w:rsid w:val="00995265"/>
    <w:rsid w:val="00995E20"/>
    <w:rsid w:val="009A50F0"/>
    <w:rsid w:val="009B1F41"/>
    <w:rsid w:val="009B2D29"/>
    <w:rsid w:val="009B6C78"/>
    <w:rsid w:val="009D48A4"/>
    <w:rsid w:val="009E0524"/>
    <w:rsid w:val="009E0E4C"/>
    <w:rsid w:val="009E18D3"/>
    <w:rsid w:val="009E1B47"/>
    <w:rsid w:val="009E465A"/>
    <w:rsid w:val="009F73E5"/>
    <w:rsid w:val="00A02515"/>
    <w:rsid w:val="00A06A4B"/>
    <w:rsid w:val="00A10F55"/>
    <w:rsid w:val="00A208F6"/>
    <w:rsid w:val="00A216F8"/>
    <w:rsid w:val="00A238F5"/>
    <w:rsid w:val="00A27C3A"/>
    <w:rsid w:val="00A57AF2"/>
    <w:rsid w:val="00A670B0"/>
    <w:rsid w:val="00A97D9F"/>
    <w:rsid w:val="00AE1B37"/>
    <w:rsid w:val="00AE36F5"/>
    <w:rsid w:val="00AE6C6B"/>
    <w:rsid w:val="00AF486A"/>
    <w:rsid w:val="00AF75CA"/>
    <w:rsid w:val="00B00369"/>
    <w:rsid w:val="00B0709A"/>
    <w:rsid w:val="00B21E65"/>
    <w:rsid w:val="00B25E72"/>
    <w:rsid w:val="00B31B6D"/>
    <w:rsid w:val="00B32310"/>
    <w:rsid w:val="00B37F8E"/>
    <w:rsid w:val="00B40F06"/>
    <w:rsid w:val="00B5459E"/>
    <w:rsid w:val="00B55253"/>
    <w:rsid w:val="00B55F5B"/>
    <w:rsid w:val="00B579DF"/>
    <w:rsid w:val="00B606F4"/>
    <w:rsid w:val="00B61C29"/>
    <w:rsid w:val="00B67F0B"/>
    <w:rsid w:val="00B80CE9"/>
    <w:rsid w:val="00B82901"/>
    <w:rsid w:val="00BA7D0F"/>
    <w:rsid w:val="00BB0509"/>
    <w:rsid w:val="00BB3002"/>
    <w:rsid w:val="00BB50FB"/>
    <w:rsid w:val="00BB5656"/>
    <w:rsid w:val="00BD19EF"/>
    <w:rsid w:val="00BD3162"/>
    <w:rsid w:val="00BE78C2"/>
    <w:rsid w:val="00BF1652"/>
    <w:rsid w:val="00C007CD"/>
    <w:rsid w:val="00C1235B"/>
    <w:rsid w:val="00C35AF9"/>
    <w:rsid w:val="00C40A8D"/>
    <w:rsid w:val="00C44C74"/>
    <w:rsid w:val="00C5590B"/>
    <w:rsid w:val="00C70241"/>
    <w:rsid w:val="00C70592"/>
    <w:rsid w:val="00C76DEE"/>
    <w:rsid w:val="00C776FB"/>
    <w:rsid w:val="00C869FB"/>
    <w:rsid w:val="00C92DAE"/>
    <w:rsid w:val="00CA17CA"/>
    <w:rsid w:val="00CA53C9"/>
    <w:rsid w:val="00CA603D"/>
    <w:rsid w:val="00CB30D5"/>
    <w:rsid w:val="00CC3736"/>
    <w:rsid w:val="00CC6072"/>
    <w:rsid w:val="00D13EA0"/>
    <w:rsid w:val="00D3043F"/>
    <w:rsid w:val="00D31DAF"/>
    <w:rsid w:val="00D354D9"/>
    <w:rsid w:val="00D55D19"/>
    <w:rsid w:val="00D608D8"/>
    <w:rsid w:val="00D710E6"/>
    <w:rsid w:val="00D76F9F"/>
    <w:rsid w:val="00D948A9"/>
    <w:rsid w:val="00DA15EA"/>
    <w:rsid w:val="00DA60EA"/>
    <w:rsid w:val="00DD25A1"/>
    <w:rsid w:val="00DD6A32"/>
    <w:rsid w:val="00DE409C"/>
    <w:rsid w:val="00DE776F"/>
    <w:rsid w:val="00DF64CB"/>
    <w:rsid w:val="00DF66B4"/>
    <w:rsid w:val="00DF7379"/>
    <w:rsid w:val="00E0021F"/>
    <w:rsid w:val="00E00A1D"/>
    <w:rsid w:val="00E05CDE"/>
    <w:rsid w:val="00E3780B"/>
    <w:rsid w:val="00E40704"/>
    <w:rsid w:val="00E53FC9"/>
    <w:rsid w:val="00E56FC0"/>
    <w:rsid w:val="00E57C9A"/>
    <w:rsid w:val="00E62191"/>
    <w:rsid w:val="00E72216"/>
    <w:rsid w:val="00E72FBC"/>
    <w:rsid w:val="00E80496"/>
    <w:rsid w:val="00E83431"/>
    <w:rsid w:val="00E97AEC"/>
    <w:rsid w:val="00EA28F2"/>
    <w:rsid w:val="00EA4497"/>
    <w:rsid w:val="00EA5C9D"/>
    <w:rsid w:val="00EB0556"/>
    <w:rsid w:val="00EB1826"/>
    <w:rsid w:val="00EB7A9C"/>
    <w:rsid w:val="00EB7AC1"/>
    <w:rsid w:val="00EB7B09"/>
    <w:rsid w:val="00EC6AEF"/>
    <w:rsid w:val="00EC7BC6"/>
    <w:rsid w:val="00ED2AC7"/>
    <w:rsid w:val="00ED6ECE"/>
    <w:rsid w:val="00ED7479"/>
    <w:rsid w:val="00EE02B6"/>
    <w:rsid w:val="00EE13C9"/>
    <w:rsid w:val="00EE38AC"/>
    <w:rsid w:val="00EE3CA4"/>
    <w:rsid w:val="00EE5F74"/>
    <w:rsid w:val="00F03BEB"/>
    <w:rsid w:val="00F064FD"/>
    <w:rsid w:val="00F126AD"/>
    <w:rsid w:val="00F13A39"/>
    <w:rsid w:val="00F14BA9"/>
    <w:rsid w:val="00F31082"/>
    <w:rsid w:val="00F326A4"/>
    <w:rsid w:val="00F32D9E"/>
    <w:rsid w:val="00F466D0"/>
    <w:rsid w:val="00F51D27"/>
    <w:rsid w:val="00F62297"/>
    <w:rsid w:val="00F67258"/>
    <w:rsid w:val="00F72085"/>
    <w:rsid w:val="00F725A3"/>
    <w:rsid w:val="00F76F5E"/>
    <w:rsid w:val="00F86484"/>
    <w:rsid w:val="00FA32FA"/>
    <w:rsid w:val="00FC0B34"/>
    <w:rsid w:val="00FC1874"/>
    <w:rsid w:val="00FC3589"/>
    <w:rsid w:val="00FE0AAB"/>
    <w:rsid w:val="00FF18AF"/>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6EDC7E5"/>
  <w15:docId w15:val="{27CA91DB-4BEC-47D4-A542-156CF0C9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3617C0"/>
    <w:pPr>
      <w:numPr>
        <w:ilvl w:val="2"/>
      </w:numPr>
      <w:spacing w:line="260" w:lineRule="exact"/>
      <w:outlineLvl w:val="2"/>
    </w:pPr>
    <w:rPr>
      <w:b w:val="0"/>
      <w:sz w:val="18"/>
      <w:szCs w:val="24"/>
    </w:rPr>
  </w:style>
  <w:style w:type="paragraph" w:styleId="Heading4">
    <w:name w:val="heading 4"/>
    <w:basedOn w:val="Heading3"/>
    <w:next w:val="Normal"/>
    <w:link w:val="Heading4Char"/>
    <w:uiPriority w:val="9"/>
    <w:unhideWhenUsed/>
    <w:qFormat/>
    <w:rsid w:val="007A7757"/>
    <w:pPr>
      <w:numPr>
        <w:ilvl w:val="3"/>
      </w:numPr>
      <w:outlineLvl w:val="3"/>
    </w:pPr>
    <w:rPr>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rPr>
      <w:lang w:val="de-CH"/>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DD6A32"/>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DD6A32"/>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3617C0"/>
    <w:rPr>
      <w:rFonts w:ascii="Arial" w:hAnsi="Arial"/>
      <w:sz w:val="18"/>
      <w:szCs w:val="24"/>
      <w:lang w:val="de-CH"/>
    </w:rPr>
  </w:style>
  <w:style w:type="character" w:customStyle="1" w:styleId="Heading4Char">
    <w:name w:val="Heading 4 Char"/>
    <w:link w:val="Heading4"/>
    <w:uiPriority w:val="9"/>
    <w:rsid w:val="007A7757"/>
    <w:rPr>
      <w:rFonts w:ascii="Arial" w:hAnsi="Arial"/>
      <w:b/>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semiHidden/>
    <w:unhideWhenUsed/>
    <w:rsid w:val="00EA5C9D"/>
    <w:pPr>
      <w:spacing w:after="100"/>
      <w:ind w:left="907"/>
    </w:pPr>
  </w:style>
  <w:style w:type="numbering" w:customStyle="1" w:styleId="berschriften-Gliederung">
    <w:name w:val="Überschriften-Gliederung"/>
    <w:basedOn w:val="NoList"/>
    <w:uiPriority w:val="99"/>
    <w:rsid w:val="002A0FEF"/>
    <w:pPr>
      <w:numPr>
        <w:numId w:val="29"/>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semiHidden/>
    <w:unhideWhenUsed/>
    <w:qFormat/>
    <w:rsid w:val="00433546"/>
    <w:pPr>
      <w:spacing w:after="200" w:line="240" w:lineRule="auto"/>
    </w:pPr>
    <w:rPr>
      <w:i/>
      <w:iCs/>
      <w:color w:val="707173"/>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4.jp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Document">eNp7v3u/jUt+cmlual6JnU1wfk5pSWZ+nmeKnY0+MscnMS+9NDE91c7IwNTURh/OtQnLTC0HqoVScJMAxiof0g==</officeatwork>
</file>

<file path=customXml/item2.xml><?xml version="1.0" encoding="utf-8"?>
<officeatwork xmlns="http://schemas.officeatwork.com/Formulas">eNp7v3u/jVt+UW5pTmKxgr4dAD33Bnw=</officeatwork>
</file>

<file path=customXml/item3.xml><?xml version="1.0" encoding="utf-8"?>
<officeatwork xmlns="http://schemas.officeatwork.com/MasterProperties">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</officeatwork>
</file>

<file path=customXml/item4.xml><?xml version="1.0" encoding="utf-8"?>
<officeatwork xmlns="http://schemas.officeatwork.com/Media"/>
</file>

<file path=customXml/item5.xml><?xml version="1.0" encoding="utf-8"?>
<officeatwork xmlns="http://schemas.officeatwork.com/CustomXMLPart"/>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84691-B2D0-41DB-88C3-E8CB5B848DA1}">
  <ds:schemaRefs>
    <ds:schemaRef ds:uri="http://schemas.officeatwork.com/Document"/>
  </ds:schemaRefs>
</ds:datastoreItem>
</file>

<file path=customXml/itemProps2.xml><?xml version="1.0" encoding="utf-8"?>
<ds:datastoreItem xmlns:ds="http://schemas.openxmlformats.org/officeDocument/2006/customXml" ds:itemID="{3E36F027-ABD0-485C-A28E-5BB43A382B4C}">
  <ds:schemaRefs>
    <ds:schemaRef ds:uri="http://schemas.officeatwork.com/Formulas"/>
  </ds:schemaRefs>
</ds:datastoreItem>
</file>

<file path=customXml/itemProps3.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4.xml><?xml version="1.0" encoding="utf-8"?>
<ds:datastoreItem xmlns:ds="http://schemas.openxmlformats.org/officeDocument/2006/customXml" ds:itemID="{07E69C3D-4416-4E02-AE40-C49073F22C14}">
  <ds:schemaRefs>
    <ds:schemaRef ds:uri="http://schemas.officeatwork.com/Media"/>
  </ds:schemaRefs>
</ds:datastoreItem>
</file>

<file path=customXml/itemProps5.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6.xml><?xml version="1.0" encoding="utf-8"?>
<ds:datastoreItem xmlns:ds="http://schemas.openxmlformats.org/officeDocument/2006/customXml" ds:itemID="{287B985A-A821-490A-A28F-1995A90E1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1669</Characters>
  <Application>Microsoft Office Word</Application>
  <DocSecurity>0</DocSecurity>
  <Lines>98</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CustomField.Dokumenttitel</vt:lpstr>
    </vt:vector>
  </TitlesOfParts>
  <Manager/>
  <Company>CM Informatik AG</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Kessler Remo</dc:creator>
  <cp:keywords/>
  <dc:description/>
  <cp:lastModifiedBy>Kessler Remo</cp:lastModifiedBy>
  <cp:revision>8</cp:revision>
  <cp:lastPrinted>2015-04-15T07:09:00Z</cp:lastPrinted>
  <dcterms:created xsi:type="dcterms:W3CDTF">2018-03-19T11:41:00Z</dcterms:created>
  <dcterms:modified xsi:type="dcterms:W3CDTF">2018-03-23T16:23:00Z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
  </property>
  <property fmtid="{D5CDD505-2E9C-101B-9397-08002B2CF9AE}" pid="9" name="CustomField.Dokumentbetreff">
    <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ies>
</file>