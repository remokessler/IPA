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FF18AF" w:rsidRDefault="005B7626" w:rsidP="005B7626">
      <w:pPr>
        <w:pStyle w:val="berschrift"/>
      </w:pPr>
      <w:r w:rsidRPr="00FF18AF">
        <w:t>Arbeitsjournal</w:t>
      </w:r>
    </w:p>
    <w:p w:rsidR="00683D97" w:rsidRPr="00FF18AF" w:rsidRDefault="00683D97" w:rsidP="00683D97">
      <w:pPr>
        <w:pStyle w:val="Subtitle"/>
        <w:rPr>
          <w:sz w:val="18"/>
        </w:rPr>
      </w:pPr>
      <w:r w:rsidRPr="00FF18AF">
        <w:rPr>
          <w:sz w:val="18"/>
        </w:rPr>
        <w:t>Datum:</w:t>
      </w:r>
      <w:r w:rsidR="00EC7BC6" w:rsidRPr="00FF18AF">
        <w:rPr>
          <w:sz w:val="18"/>
        </w:rPr>
        <w:t xml:space="preserve"> </w:t>
      </w:r>
      <w:r w:rsidR="002827ED">
        <w:rPr>
          <w:sz w:val="18"/>
        </w:rPr>
        <w:t>29.03.2018</w:t>
      </w: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  <w:sectPr w:rsidR="005B7626" w:rsidRPr="00FF18AF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5"/>
        <w:gridCol w:w="4488"/>
        <w:gridCol w:w="701"/>
        <w:gridCol w:w="837"/>
        <w:gridCol w:w="1257"/>
        <w:gridCol w:w="1534"/>
      </w:tblGrid>
      <w:tr w:rsidR="004F473C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FF18AF" w:rsidRDefault="004F473C" w:rsidP="00646803">
            <w:pPr>
              <w:pStyle w:val="Text"/>
            </w:pPr>
            <w:bookmarkStart w:id="0" w:name="Unterschriftenblock"/>
            <w:r w:rsidRPr="00FF18AF">
              <w:t>Geplante Tagesziele</w:t>
            </w:r>
          </w:p>
        </w:tc>
      </w:tr>
      <w:tr w:rsidR="0035770C" w:rsidRPr="00FF18AF" w:rsidTr="009543E1">
        <w:tc>
          <w:tcPr>
            <w:tcW w:w="42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Abgeschlossen</w:t>
            </w:r>
          </w:p>
        </w:tc>
      </w:tr>
      <w:tr w:rsidR="0035770C" w:rsidRPr="008B6AF0" w:rsidTr="009543E1">
        <w:tc>
          <w:tcPr>
            <w:tcW w:w="426" w:type="dxa"/>
          </w:tcPr>
          <w:p w:rsidR="0035770C" w:rsidRPr="008B6AF0" w:rsidRDefault="002827ED" w:rsidP="00646803">
            <w:pPr>
              <w:pStyle w:val="Text"/>
            </w:pPr>
            <w:r>
              <w:t>1</w:t>
            </w:r>
          </w:p>
        </w:tc>
        <w:tc>
          <w:tcPr>
            <w:tcW w:w="4621" w:type="dxa"/>
          </w:tcPr>
          <w:p w:rsidR="0035770C" w:rsidRPr="008B6AF0" w:rsidRDefault="002827ED" w:rsidP="00646803">
            <w:pPr>
              <w:pStyle w:val="Text"/>
            </w:pPr>
            <w:r>
              <w:t>Suche eines Parameters</w:t>
            </w:r>
          </w:p>
        </w:tc>
        <w:tc>
          <w:tcPr>
            <w:tcW w:w="708" w:type="dxa"/>
          </w:tcPr>
          <w:p w:rsidR="0035770C" w:rsidRPr="008B6AF0" w:rsidRDefault="002827ED" w:rsidP="00646803">
            <w:pPr>
              <w:pStyle w:val="Text"/>
            </w:pPr>
            <w:r>
              <w:t>6.5</w:t>
            </w:r>
          </w:p>
        </w:tc>
        <w:tc>
          <w:tcPr>
            <w:tcW w:w="851" w:type="dxa"/>
          </w:tcPr>
          <w:p w:rsidR="0035770C" w:rsidRPr="008B6AF0" w:rsidRDefault="002827ED" w:rsidP="00646803">
            <w:pPr>
              <w:pStyle w:val="Text"/>
            </w:pPr>
            <w:r>
              <w:t>7.5</w:t>
            </w:r>
          </w:p>
        </w:tc>
        <w:tc>
          <w:tcPr>
            <w:tcW w:w="1276" w:type="dxa"/>
          </w:tcPr>
          <w:p w:rsidR="0035770C" w:rsidRPr="008B6AF0" w:rsidRDefault="002827ED" w:rsidP="00646803">
            <w:pPr>
              <w:pStyle w:val="Text"/>
            </w:pPr>
            <w:r>
              <w:t>+1</w:t>
            </w:r>
          </w:p>
        </w:tc>
        <w:tc>
          <w:tcPr>
            <w:tcW w:w="1559" w:type="dxa"/>
          </w:tcPr>
          <w:p w:rsidR="0035770C" w:rsidRPr="008B6AF0" w:rsidRDefault="002827ED" w:rsidP="00646803">
            <w:pPr>
              <w:pStyle w:val="Text"/>
            </w:pPr>
            <w:r>
              <w:t>Ja</w:t>
            </w:r>
          </w:p>
        </w:tc>
      </w:tr>
      <w:tr w:rsidR="002827ED" w:rsidRPr="008B6AF0" w:rsidTr="009543E1">
        <w:tc>
          <w:tcPr>
            <w:tcW w:w="426" w:type="dxa"/>
          </w:tcPr>
          <w:p w:rsidR="002827ED" w:rsidRDefault="002827ED" w:rsidP="00646803">
            <w:pPr>
              <w:pStyle w:val="Text"/>
            </w:pPr>
            <w:r>
              <w:t>2</w:t>
            </w:r>
          </w:p>
        </w:tc>
        <w:tc>
          <w:tcPr>
            <w:tcW w:w="4621" w:type="dxa"/>
          </w:tcPr>
          <w:p w:rsidR="002827ED" w:rsidRDefault="002827ED" w:rsidP="00646803">
            <w:pPr>
              <w:pStyle w:val="Text"/>
            </w:pPr>
            <w:r>
              <w:t>Testen</w:t>
            </w:r>
          </w:p>
        </w:tc>
        <w:tc>
          <w:tcPr>
            <w:tcW w:w="708" w:type="dxa"/>
          </w:tcPr>
          <w:p w:rsidR="002827ED" w:rsidRDefault="002827ED" w:rsidP="00646803">
            <w:pPr>
              <w:pStyle w:val="Text"/>
            </w:pPr>
            <w:r>
              <w:t>1</w:t>
            </w:r>
          </w:p>
        </w:tc>
        <w:tc>
          <w:tcPr>
            <w:tcW w:w="851" w:type="dxa"/>
          </w:tcPr>
          <w:p w:rsidR="002827ED" w:rsidRDefault="002827ED" w:rsidP="00646803">
            <w:pPr>
              <w:pStyle w:val="Text"/>
            </w:pPr>
            <w:r>
              <w:t>0</w:t>
            </w:r>
          </w:p>
        </w:tc>
        <w:tc>
          <w:tcPr>
            <w:tcW w:w="1276" w:type="dxa"/>
          </w:tcPr>
          <w:p w:rsidR="002827ED" w:rsidRDefault="002827ED" w:rsidP="002827ED">
            <w:pPr>
              <w:pStyle w:val="Text"/>
            </w:pPr>
            <w:r>
              <w:t>-1</w:t>
            </w:r>
          </w:p>
        </w:tc>
        <w:tc>
          <w:tcPr>
            <w:tcW w:w="1559" w:type="dxa"/>
          </w:tcPr>
          <w:p w:rsidR="002827ED" w:rsidRDefault="002827ED" w:rsidP="00646803">
            <w:pPr>
              <w:pStyle w:val="Text"/>
            </w:pPr>
            <w:r>
              <w:t>Nein</w:t>
            </w:r>
          </w:p>
        </w:tc>
      </w:tr>
      <w:tr w:rsidR="002827ED" w:rsidRPr="008B6AF0" w:rsidTr="009543E1">
        <w:tc>
          <w:tcPr>
            <w:tcW w:w="426" w:type="dxa"/>
          </w:tcPr>
          <w:p w:rsidR="002827ED" w:rsidRDefault="002827ED" w:rsidP="00646803">
            <w:pPr>
              <w:pStyle w:val="Text"/>
            </w:pPr>
            <w:r>
              <w:t>3</w:t>
            </w:r>
          </w:p>
        </w:tc>
        <w:tc>
          <w:tcPr>
            <w:tcW w:w="4621" w:type="dxa"/>
          </w:tcPr>
          <w:p w:rsidR="002827ED" w:rsidRDefault="002827ED" w:rsidP="00646803">
            <w:pPr>
              <w:pStyle w:val="Text"/>
            </w:pPr>
            <w:r>
              <w:t>Kriterien F06 &amp; Aufgabenstellung mit Stand vergleichen</w:t>
            </w:r>
          </w:p>
        </w:tc>
        <w:tc>
          <w:tcPr>
            <w:tcW w:w="708" w:type="dxa"/>
          </w:tcPr>
          <w:p w:rsidR="002827ED" w:rsidRDefault="002827ED" w:rsidP="00646803">
            <w:pPr>
              <w:pStyle w:val="Text"/>
            </w:pPr>
            <w:r>
              <w:t>0.5</w:t>
            </w:r>
          </w:p>
        </w:tc>
        <w:tc>
          <w:tcPr>
            <w:tcW w:w="851" w:type="dxa"/>
          </w:tcPr>
          <w:p w:rsidR="002827ED" w:rsidRDefault="002827ED" w:rsidP="00646803">
            <w:pPr>
              <w:pStyle w:val="Text"/>
            </w:pPr>
            <w:r>
              <w:t>0.5</w:t>
            </w:r>
          </w:p>
        </w:tc>
        <w:tc>
          <w:tcPr>
            <w:tcW w:w="1276" w:type="dxa"/>
          </w:tcPr>
          <w:p w:rsidR="002827ED" w:rsidRDefault="002827ED" w:rsidP="002827ED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2827ED" w:rsidRDefault="002827ED" w:rsidP="00646803">
            <w:pPr>
              <w:pStyle w:val="Text"/>
            </w:pPr>
            <w:r>
              <w:t>Nein</w:t>
            </w:r>
          </w:p>
        </w:tc>
      </w:tr>
    </w:tbl>
    <w:p w:rsidR="001E2A4A" w:rsidRPr="00FF18AF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8"/>
        <w:gridCol w:w="2102"/>
        <w:gridCol w:w="986"/>
        <w:gridCol w:w="566"/>
      </w:tblGrid>
      <w:tr w:rsidR="00217C27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FF18AF" w:rsidRDefault="00217C27" w:rsidP="001765E5">
            <w:pPr>
              <w:pStyle w:val="Text"/>
            </w:pPr>
            <w:r w:rsidRPr="00FF18AF">
              <w:t>Tätigkeit</w:t>
            </w:r>
          </w:p>
        </w:tc>
        <w:tc>
          <w:tcPr>
            <w:tcW w:w="2127" w:type="dxa"/>
          </w:tcPr>
          <w:p w:rsidR="00217C27" w:rsidRPr="00FF18AF" w:rsidRDefault="00217C27" w:rsidP="001765E5">
            <w:pPr>
              <w:pStyle w:val="Text"/>
            </w:pPr>
            <w:r w:rsidRPr="00FF18AF">
              <w:t>Zeit</w:t>
            </w:r>
          </w:p>
        </w:tc>
        <w:tc>
          <w:tcPr>
            <w:tcW w:w="992" w:type="dxa"/>
          </w:tcPr>
          <w:p w:rsidR="00217C27" w:rsidRPr="00FF18AF" w:rsidRDefault="00217C27" w:rsidP="001765E5">
            <w:pPr>
              <w:pStyle w:val="Text"/>
            </w:pPr>
            <w:r w:rsidRPr="00FF18AF">
              <w:t>Aufwand</w:t>
            </w:r>
          </w:p>
        </w:tc>
        <w:tc>
          <w:tcPr>
            <w:tcW w:w="567" w:type="dxa"/>
          </w:tcPr>
          <w:p w:rsidR="00217C27" w:rsidRPr="00FF18AF" w:rsidRDefault="00217C27" w:rsidP="001765E5">
            <w:pPr>
              <w:pStyle w:val="Text"/>
            </w:pPr>
            <w:r w:rsidRPr="00FF18AF">
              <w:t>Ziel</w:t>
            </w:r>
          </w:p>
        </w:tc>
      </w:tr>
      <w:tr w:rsidR="00217C27" w:rsidRPr="00FF18AF" w:rsidTr="009543E1">
        <w:tc>
          <w:tcPr>
            <w:tcW w:w="5670" w:type="dxa"/>
          </w:tcPr>
          <w:p w:rsidR="00217C27" w:rsidRPr="00FF18AF" w:rsidRDefault="002827ED" w:rsidP="001765E5">
            <w:pPr>
              <w:pStyle w:val="Text"/>
            </w:pPr>
            <w:r>
              <w:t>Suche ein</w:t>
            </w:r>
            <w:r w:rsidR="006D5E6F">
              <w:t>e</w:t>
            </w:r>
            <w:r>
              <w:t>s Parameters fertigstellen</w:t>
            </w:r>
          </w:p>
        </w:tc>
        <w:tc>
          <w:tcPr>
            <w:tcW w:w="2127" w:type="dxa"/>
          </w:tcPr>
          <w:p w:rsidR="00217C27" w:rsidRPr="00FF18AF" w:rsidRDefault="002827ED" w:rsidP="001765E5">
            <w:pPr>
              <w:pStyle w:val="Text"/>
            </w:pPr>
            <w:r>
              <w:t>7.00 – 9.00</w:t>
            </w:r>
          </w:p>
        </w:tc>
        <w:tc>
          <w:tcPr>
            <w:tcW w:w="992" w:type="dxa"/>
          </w:tcPr>
          <w:p w:rsidR="00217C27" w:rsidRPr="00FF18AF" w:rsidRDefault="002827ED" w:rsidP="001765E5">
            <w:pPr>
              <w:pStyle w:val="Text"/>
            </w:pPr>
            <w:r>
              <w:t>2</w:t>
            </w:r>
          </w:p>
        </w:tc>
        <w:tc>
          <w:tcPr>
            <w:tcW w:w="567" w:type="dxa"/>
          </w:tcPr>
          <w:p w:rsidR="00217C27" w:rsidRPr="00FF18AF" w:rsidRDefault="002827ED" w:rsidP="001765E5">
            <w:pPr>
              <w:pStyle w:val="Text"/>
            </w:pPr>
            <w:r>
              <w:t>1</w:t>
            </w:r>
          </w:p>
        </w:tc>
      </w:tr>
      <w:tr w:rsidR="002827ED" w:rsidRPr="00FF18AF" w:rsidTr="009543E1">
        <w:tc>
          <w:tcPr>
            <w:tcW w:w="5670" w:type="dxa"/>
          </w:tcPr>
          <w:p w:rsidR="002827ED" w:rsidRDefault="002827ED" w:rsidP="001765E5">
            <w:pPr>
              <w:pStyle w:val="Text"/>
            </w:pPr>
            <w:r>
              <w:t>Dokumentation der Realisierung Verfeinert, Codedokumentation Backend fertig und Frontend angefangen.</w:t>
            </w:r>
          </w:p>
        </w:tc>
        <w:tc>
          <w:tcPr>
            <w:tcW w:w="2127" w:type="dxa"/>
          </w:tcPr>
          <w:p w:rsidR="002827ED" w:rsidRDefault="002827ED" w:rsidP="001765E5">
            <w:pPr>
              <w:pStyle w:val="Text"/>
            </w:pPr>
            <w:r>
              <w:t>9.00 – 12.30</w:t>
            </w:r>
          </w:p>
          <w:p w:rsidR="002827ED" w:rsidRDefault="002827ED" w:rsidP="001765E5">
            <w:pPr>
              <w:pStyle w:val="Text"/>
            </w:pPr>
            <w:r>
              <w:t>13.00 – 15.00</w:t>
            </w:r>
          </w:p>
        </w:tc>
        <w:tc>
          <w:tcPr>
            <w:tcW w:w="992" w:type="dxa"/>
          </w:tcPr>
          <w:p w:rsidR="002827ED" w:rsidRDefault="00322FCD" w:rsidP="001765E5">
            <w:pPr>
              <w:pStyle w:val="Text"/>
            </w:pPr>
            <w:r>
              <w:t>5</w:t>
            </w:r>
            <w:bookmarkStart w:id="1" w:name="_GoBack"/>
            <w:bookmarkEnd w:id="1"/>
            <w:r w:rsidR="00037309">
              <w:t>.5</w:t>
            </w:r>
          </w:p>
        </w:tc>
        <w:tc>
          <w:tcPr>
            <w:tcW w:w="567" w:type="dxa"/>
          </w:tcPr>
          <w:p w:rsidR="002827ED" w:rsidRDefault="002827ED" w:rsidP="001765E5">
            <w:pPr>
              <w:pStyle w:val="Text"/>
            </w:pPr>
            <w:r>
              <w:t>1</w:t>
            </w:r>
          </w:p>
        </w:tc>
      </w:tr>
      <w:tr w:rsidR="002827ED" w:rsidRPr="00FF18AF" w:rsidTr="009543E1">
        <w:tc>
          <w:tcPr>
            <w:tcW w:w="5670" w:type="dxa"/>
          </w:tcPr>
          <w:p w:rsidR="002827ED" w:rsidRDefault="00C572DA" w:rsidP="001765E5">
            <w:pPr>
              <w:pStyle w:val="Text"/>
            </w:pPr>
            <w:r>
              <w:t>Kriterien</w:t>
            </w:r>
          </w:p>
        </w:tc>
        <w:tc>
          <w:tcPr>
            <w:tcW w:w="2127" w:type="dxa"/>
          </w:tcPr>
          <w:p w:rsidR="002827ED" w:rsidRDefault="001F5720" w:rsidP="001765E5">
            <w:pPr>
              <w:pStyle w:val="Text"/>
            </w:pPr>
            <w:r>
              <w:t>15.00 – 15.30</w:t>
            </w:r>
          </w:p>
        </w:tc>
        <w:tc>
          <w:tcPr>
            <w:tcW w:w="992" w:type="dxa"/>
          </w:tcPr>
          <w:p w:rsidR="002827ED" w:rsidRDefault="001F5720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2827ED" w:rsidRDefault="001F5720" w:rsidP="001765E5">
            <w:pPr>
              <w:pStyle w:val="Text"/>
            </w:pPr>
            <w:r>
              <w:t>3</w:t>
            </w:r>
          </w:p>
        </w:tc>
      </w:tr>
      <w:tr w:rsidR="001F5720" w:rsidRPr="00FF18AF" w:rsidTr="009543E1">
        <w:tc>
          <w:tcPr>
            <w:tcW w:w="5670" w:type="dxa"/>
          </w:tcPr>
          <w:p w:rsidR="001F5720" w:rsidRDefault="001F5720" w:rsidP="001765E5">
            <w:pPr>
              <w:pStyle w:val="Text"/>
            </w:pPr>
            <w:r>
              <w:t>Tagesjournal</w:t>
            </w:r>
          </w:p>
        </w:tc>
        <w:tc>
          <w:tcPr>
            <w:tcW w:w="2127" w:type="dxa"/>
          </w:tcPr>
          <w:p w:rsidR="001F5720" w:rsidRDefault="001F5720" w:rsidP="001765E5">
            <w:pPr>
              <w:pStyle w:val="Text"/>
            </w:pPr>
            <w:r>
              <w:t>15.30 – 16.00</w:t>
            </w:r>
          </w:p>
        </w:tc>
        <w:tc>
          <w:tcPr>
            <w:tcW w:w="992" w:type="dxa"/>
          </w:tcPr>
          <w:p w:rsidR="001F5720" w:rsidRDefault="001F5720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1F5720" w:rsidRDefault="001F5720" w:rsidP="001765E5">
            <w:pPr>
              <w:pStyle w:val="Text"/>
            </w:pPr>
            <w:r>
              <w:t>-</w:t>
            </w:r>
          </w:p>
        </w:tc>
      </w:tr>
    </w:tbl>
    <w:p w:rsidR="00217C27" w:rsidRPr="00FF18AF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FF18AF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  <w:r w:rsidRPr="00FF18AF">
              <w:t>Probleme</w:t>
            </w:r>
          </w:p>
        </w:tc>
      </w:tr>
      <w:tr w:rsidR="00ED6ECE" w:rsidRPr="00FF18AF" w:rsidTr="00ED6ECE">
        <w:tc>
          <w:tcPr>
            <w:tcW w:w="9242" w:type="dxa"/>
          </w:tcPr>
          <w:p w:rsidR="00ED6ECE" w:rsidRPr="00FF18AF" w:rsidRDefault="001F5720" w:rsidP="00646803">
            <w:pPr>
              <w:pStyle w:val="Text"/>
            </w:pPr>
            <w:r>
              <w:t>Keine Probleme</w:t>
            </w:r>
          </w:p>
        </w:tc>
      </w:tr>
    </w:tbl>
    <w:p w:rsidR="00196204" w:rsidRPr="00FF18AF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FF18AF" w:rsidRDefault="00FC3589" w:rsidP="001765E5">
            <w:pPr>
              <w:pStyle w:val="Text"/>
            </w:pPr>
            <w:r w:rsidRPr="00FF18AF">
              <w:t>Hilfestellung</w:t>
            </w:r>
          </w:p>
        </w:tc>
      </w:tr>
      <w:tr w:rsidR="00196204" w:rsidRPr="00FF18AF" w:rsidTr="001765E5">
        <w:tc>
          <w:tcPr>
            <w:tcW w:w="9242" w:type="dxa"/>
          </w:tcPr>
          <w:p w:rsidR="00196204" w:rsidRPr="00FF18AF" w:rsidRDefault="001F5720" w:rsidP="001765E5">
            <w:pPr>
              <w:pStyle w:val="Text"/>
            </w:pPr>
            <w:r>
              <w:t>Keine Hilfestellungen</w:t>
            </w:r>
          </w:p>
        </w:tc>
      </w:tr>
    </w:tbl>
    <w:p w:rsidR="00892DD1" w:rsidRPr="00FF18AF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FF18AF" w:rsidRDefault="00064EE0" w:rsidP="001765E5">
            <w:pPr>
              <w:pStyle w:val="Text"/>
            </w:pPr>
            <w:r w:rsidRPr="00FF18AF">
              <w:t>Tagesreflektion</w:t>
            </w:r>
          </w:p>
        </w:tc>
      </w:tr>
      <w:tr w:rsidR="00892DD1" w:rsidRPr="00FF18AF" w:rsidTr="001765E5">
        <w:tc>
          <w:tcPr>
            <w:tcW w:w="9242" w:type="dxa"/>
          </w:tcPr>
          <w:p w:rsidR="00892DD1" w:rsidRPr="00FF18AF" w:rsidRDefault="00830264" w:rsidP="001765E5">
            <w:pPr>
              <w:pStyle w:val="Text"/>
            </w:pPr>
            <w:r>
              <w:t>Ich bin gut vorangekommen. Die Codedokumentation sieht bereits sehr gut aus.</w:t>
            </w:r>
          </w:p>
        </w:tc>
      </w:tr>
    </w:tbl>
    <w:p w:rsidR="00692572" w:rsidRPr="00FF18AF" w:rsidRDefault="00692572" w:rsidP="00646803">
      <w:pPr>
        <w:pStyle w:val="Text"/>
      </w:pPr>
    </w:p>
    <w:p w:rsidR="00974941" w:rsidRPr="00FF18AF" w:rsidRDefault="00692572" w:rsidP="00646803">
      <w:pPr>
        <w:pStyle w:val="Text"/>
        <w:rPr>
          <w:b/>
        </w:rPr>
      </w:pPr>
      <w:r w:rsidRPr="00FF18AF">
        <w:rPr>
          <w:b/>
        </w:rPr>
        <w:t>Ich bin</w:t>
      </w:r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FF18AF">
        <w:rPr>
          <w:b/>
        </w:rPr>
        <w:t>:</w:t>
      </w:r>
    </w:p>
    <w:p w:rsidR="00A208F6" w:rsidRPr="00FF18AF" w:rsidRDefault="003C3A96" w:rsidP="00A208F6">
      <w:pPr>
        <w:pStyle w:val="Text"/>
        <w:numPr>
          <w:ilvl w:val="0"/>
          <w:numId w:val="31"/>
        </w:numPr>
      </w:pPr>
      <w:r w:rsidRPr="00FF18AF">
        <w:t>Voraus</w:t>
      </w:r>
    </w:p>
    <w:p w:rsidR="00A208F6" w:rsidRPr="00830264" w:rsidRDefault="003C3A96" w:rsidP="00A238F5">
      <w:pPr>
        <w:pStyle w:val="Text"/>
        <w:numPr>
          <w:ilvl w:val="0"/>
          <w:numId w:val="31"/>
        </w:numPr>
        <w:rPr>
          <w:b/>
        </w:rPr>
      </w:pPr>
      <w:r w:rsidRPr="00830264">
        <w:rPr>
          <w:b/>
        </w:rPr>
        <w:t>Im Plan</w:t>
      </w:r>
    </w:p>
    <w:p w:rsidR="003C3A96" w:rsidRDefault="003C3A96" w:rsidP="00A238F5">
      <w:pPr>
        <w:pStyle w:val="Text"/>
        <w:numPr>
          <w:ilvl w:val="0"/>
          <w:numId w:val="31"/>
        </w:numPr>
      </w:pPr>
      <w:r w:rsidRPr="00FF18AF">
        <w:t>In Verzug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53C9" w:rsidTr="00C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CA53C9" w:rsidRDefault="00CA53C9" w:rsidP="00CA53C9">
            <w:pPr>
              <w:pStyle w:val="Text"/>
            </w:pPr>
            <w:r>
              <w:t>Datum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Kandidat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Verantwortlicher</w:t>
            </w:r>
          </w:p>
        </w:tc>
      </w:tr>
      <w:tr w:rsidR="00CA53C9" w:rsidTr="00CA53C9">
        <w:tc>
          <w:tcPr>
            <w:tcW w:w="3080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</w:tr>
    </w:tbl>
    <w:p w:rsidR="00CA53C9" w:rsidRPr="00FF18AF" w:rsidRDefault="00CA53C9" w:rsidP="00CA53C9">
      <w:pPr>
        <w:pStyle w:val="Text"/>
      </w:pPr>
    </w:p>
    <w:sectPr w:rsidR="00CA53C9" w:rsidRPr="00FF18AF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EC3" w:rsidRPr="00FF18AF" w:rsidRDefault="00747EC3">
      <w:r w:rsidRPr="00FF18AF">
        <w:separator/>
      </w:r>
    </w:p>
  </w:endnote>
  <w:endnote w:type="continuationSeparator" w:id="0">
    <w:p w:rsidR="00747EC3" w:rsidRPr="00FF18AF" w:rsidRDefault="00747EC3">
      <w:r w:rsidRPr="00FF18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FF18AF" w:rsidRDefault="009647BD">
    <w:pPr>
      <w:pStyle w:val="Footer"/>
    </w:pPr>
    <w:r w:rsidRPr="00FF18AF">
      <w:fldChar w:fldCharType="begin"/>
    </w:r>
    <w:r w:rsidRPr="00FF18AF">
      <w:instrText xml:space="preserve"> DOCPROPERTY "Organisation.Organisation"\*CHARFORMAT </w:instrText>
    </w:r>
    <w:r w:rsidRPr="00FF18AF">
      <w:fldChar w:fldCharType="separate"/>
    </w:r>
    <w:r w:rsidR="004F473C" w:rsidRPr="00FF18AF">
      <w:t>CM Informatik AG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"Organisation.Address1"\*CHARFORMAT </w:instrText>
    </w:r>
    <w:r w:rsidRPr="00FF18AF">
      <w:fldChar w:fldCharType="separate"/>
    </w:r>
    <w:proofErr w:type="spellStart"/>
    <w:r w:rsidR="004F473C" w:rsidRPr="00FF18AF">
      <w:t>Sirnacherstrasse</w:t>
    </w:r>
    <w:proofErr w:type="spellEnd"/>
    <w:r w:rsidR="004F473C" w:rsidRPr="00FF18AF">
      <w:t xml:space="preserve"> 7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"Organisation.Address2"\*CHARFORMAT </w:instrText>
    </w:r>
    <w:r w:rsidRPr="00FF18AF">
      <w:fldChar w:fldCharType="separate"/>
    </w:r>
    <w:r w:rsidR="004F473C" w:rsidRPr="00FF18AF">
      <w:t>CH-9500 Wil</w:t>
    </w:r>
    <w:r w:rsidRPr="00FF18AF">
      <w:fldChar w:fldCharType="end"/>
    </w:r>
    <w:r w:rsidRPr="00FF18AF">
      <w:t xml:space="preserve">, T </w:t>
    </w:r>
    <w:r w:rsidRPr="00FF18AF">
      <w:fldChar w:fldCharType="begin"/>
    </w:r>
    <w:r w:rsidRPr="00FF18AF">
      <w:instrText xml:space="preserve"> DOCPROPERTY "Organisation.Telefon"\*CHARFORMAT </w:instrText>
    </w:r>
    <w:r w:rsidRPr="00FF18AF">
      <w:fldChar w:fldCharType="separate"/>
    </w:r>
    <w:r w:rsidR="004F473C" w:rsidRPr="00FF18AF">
      <w:t>+41 43 355 33 99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"Organisation.Email"\*CHARFORMAT </w:instrText>
    </w:r>
    <w:r w:rsidRPr="00FF18AF">
      <w:fldChar w:fldCharType="separate"/>
    </w:r>
    <w:r w:rsidR="004F473C" w:rsidRPr="00FF18AF">
      <w:t>info@cmiag.ch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"Organisation.Internet"\*CHARFORMAT </w:instrText>
    </w:r>
    <w:r w:rsidRPr="00FF18AF">
      <w:fldChar w:fldCharType="separate"/>
    </w:r>
    <w:r w:rsidR="004F473C" w:rsidRPr="00FF18AF">
      <w:t>www.cmiag.ch</w:t>
    </w:r>
    <w:r w:rsidRPr="00FF18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proofErr w:type="spellStart"/>
    <w:r w:rsidR="004F473C">
      <w:t>Sirnacherstrasse</w:t>
    </w:r>
    <w:proofErr w:type="spellEnd"/>
    <w:r w:rsidR="004F473C">
      <w:t xml:space="preserve">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EC3" w:rsidRPr="00FF18AF" w:rsidRDefault="00747EC3">
      <w:r w:rsidRPr="00FF18AF">
        <w:separator/>
      </w:r>
    </w:p>
  </w:footnote>
  <w:footnote w:type="continuationSeparator" w:id="0">
    <w:p w:rsidR="00747EC3" w:rsidRPr="00FF18AF" w:rsidRDefault="00747EC3">
      <w:r w:rsidRPr="00FF18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FF18AF" w:rsidRDefault="004F473C" w:rsidP="004F473C">
    <w:pPr>
      <w:pStyle w:val="Header"/>
    </w:pPr>
    <w:r w:rsidRPr="00FF18AF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fldSimple w:instr=" NUMPAGES  \* Arabic  \* MERGEFORMAT ">
      <w:r w:rsidR="00E40704">
        <w:rPr>
          <w:noProof/>
        </w:rPr>
        <w:t>1</w:t>
      </w:r>
    </w:fldSimple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0CE13BAA"/>
    <w:multiLevelType w:val="hybridMultilevel"/>
    <w:tmpl w:val="1F520C4E"/>
    <w:lvl w:ilvl="0" w:tplc="D02A64A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6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7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20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1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7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16"/>
  </w:num>
  <w:num w:numId="14">
    <w:abstractNumId w:val="27"/>
  </w:num>
  <w:num w:numId="15">
    <w:abstractNumId w:val="26"/>
  </w:num>
  <w:num w:numId="16">
    <w:abstractNumId w:val="19"/>
  </w:num>
  <w:num w:numId="17">
    <w:abstractNumId w:val="24"/>
  </w:num>
  <w:num w:numId="18">
    <w:abstractNumId w:val="14"/>
  </w:num>
  <w:num w:numId="19">
    <w:abstractNumId w:val="22"/>
  </w:num>
  <w:num w:numId="20">
    <w:abstractNumId w:val="21"/>
  </w:num>
  <w:num w:numId="21">
    <w:abstractNumId w:val="17"/>
  </w:num>
  <w:num w:numId="22">
    <w:abstractNumId w:val="18"/>
  </w:num>
  <w:num w:numId="23">
    <w:abstractNumId w:val="15"/>
  </w:num>
  <w:num w:numId="24">
    <w:abstractNumId w:val="12"/>
  </w:num>
  <w:num w:numId="25">
    <w:abstractNumId w:val="15"/>
  </w:num>
  <w:num w:numId="26">
    <w:abstractNumId w:val="12"/>
  </w:num>
  <w:num w:numId="27">
    <w:abstractNumId w:val="15"/>
  </w:num>
  <w:num w:numId="28">
    <w:abstractNumId w:val="12"/>
  </w:num>
  <w:num w:numId="29">
    <w:abstractNumId w:val="20"/>
  </w:num>
  <w:num w:numId="30">
    <w:abstractNumId w:val="10"/>
  </w:num>
  <w:num w:numId="31">
    <w:abstractNumId w:val="2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37309"/>
    <w:rsid w:val="00040FD6"/>
    <w:rsid w:val="0005055C"/>
    <w:rsid w:val="00055FA5"/>
    <w:rsid w:val="00062C3F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6EDC"/>
    <w:rsid w:val="001C02FF"/>
    <w:rsid w:val="001C0E4E"/>
    <w:rsid w:val="001D29DA"/>
    <w:rsid w:val="001E2A4A"/>
    <w:rsid w:val="001F5040"/>
    <w:rsid w:val="001F572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77A3B"/>
    <w:rsid w:val="002827ED"/>
    <w:rsid w:val="002A0FEF"/>
    <w:rsid w:val="002A1409"/>
    <w:rsid w:val="002A53C0"/>
    <w:rsid w:val="002A688E"/>
    <w:rsid w:val="002B1C96"/>
    <w:rsid w:val="002B2321"/>
    <w:rsid w:val="002B3964"/>
    <w:rsid w:val="002C12F8"/>
    <w:rsid w:val="002D4AB8"/>
    <w:rsid w:val="002E0B33"/>
    <w:rsid w:val="002E6C48"/>
    <w:rsid w:val="002F0A8A"/>
    <w:rsid w:val="003060EE"/>
    <w:rsid w:val="00315936"/>
    <w:rsid w:val="00322D36"/>
    <w:rsid w:val="00322FCD"/>
    <w:rsid w:val="00335B07"/>
    <w:rsid w:val="00342884"/>
    <w:rsid w:val="00343ED2"/>
    <w:rsid w:val="00345EF6"/>
    <w:rsid w:val="00346AC7"/>
    <w:rsid w:val="00347CEE"/>
    <w:rsid w:val="00350399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3A96"/>
    <w:rsid w:val="003C4101"/>
    <w:rsid w:val="003D29EA"/>
    <w:rsid w:val="003E0904"/>
    <w:rsid w:val="003E46AD"/>
    <w:rsid w:val="004013B5"/>
    <w:rsid w:val="00406A41"/>
    <w:rsid w:val="004140F0"/>
    <w:rsid w:val="004173AA"/>
    <w:rsid w:val="00421C4F"/>
    <w:rsid w:val="00422101"/>
    <w:rsid w:val="00433546"/>
    <w:rsid w:val="0043661F"/>
    <w:rsid w:val="004370E3"/>
    <w:rsid w:val="004444F7"/>
    <w:rsid w:val="004472F7"/>
    <w:rsid w:val="00451B5A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E13C6"/>
    <w:rsid w:val="004E1981"/>
    <w:rsid w:val="004F473C"/>
    <w:rsid w:val="004F4C96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51C6"/>
    <w:rsid w:val="005E110D"/>
    <w:rsid w:val="005E290B"/>
    <w:rsid w:val="005E7427"/>
    <w:rsid w:val="005E7E3B"/>
    <w:rsid w:val="00607715"/>
    <w:rsid w:val="00614C2B"/>
    <w:rsid w:val="00630CD1"/>
    <w:rsid w:val="0063352C"/>
    <w:rsid w:val="00634C2C"/>
    <w:rsid w:val="006443AF"/>
    <w:rsid w:val="00646803"/>
    <w:rsid w:val="00665FFA"/>
    <w:rsid w:val="00676B98"/>
    <w:rsid w:val="00681715"/>
    <w:rsid w:val="00683D97"/>
    <w:rsid w:val="00690890"/>
    <w:rsid w:val="00692572"/>
    <w:rsid w:val="00695F6B"/>
    <w:rsid w:val="006A27FE"/>
    <w:rsid w:val="006B131C"/>
    <w:rsid w:val="006B1740"/>
    <w:rsid w:val="006D45CB"/>
    <w:rsid w:val="006D5E6F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47EC3"/>
    <w:rsid w:val="0075778D"/>
    <w:rsid w:val="007601D4"/>
    <w:rsid w:val="007655D8"/>
    <w:rsid w:val="00767903"/>
    <w:rsid w:val="007740C9"/>
    <w:rsid w:val="00774486"/>
    <w:rsid w:val="00776C5A"/>
    <w:rsid w:val="00786879"/>
    <w:rsid w:val="00797E01"/>
    <w:rsid w:val="007A1A7A"/>
    <w:rsid w:val="007A4243"/>
    <w:rsid w:val="007A7757"/>
    <w:rsid w:val="007B2F4F"/>
    <w:rsid w:val="007C4472"/>
    <w:rsid w:val="007D12A4"/>
    <w:rsid w:val="007E0390"/>
    <w:rsid w:val="00803061"/>
    <w:rsid w:val="0080543C"/>
    <w:rsid w:val="00810B5C"/>
    <w:rsid w:val="00822B68"/>
    <w:rsid w:val="00830264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AF0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97D9F"/>
    <w:rsid w:val="00AE1B37"/>
    <w:rsid w:val="00AE36F5"/>
    <w:rsid w:val="00AE6C6B"/>
    <w:rsid w:val="00AF486A"/>
    <w:rsid w:val="00AF75CA"/>
    <w:rsid w:val="00B00369"/>
    <w:rsid w:val="00B0709A"/>
    <w:rsid w:val="00B21E65"/>
    <w:rsid w:val="00B25E72"/>
    <w:rsid w:val="00B31B6D"/>
    <w:rsid w:val="00B32310"/>
    <w:rsid w:val="00B37F8E"/>
    <w:rsid w:val="00B40F06"/>
    <w:rsid w:val="00B5459E"/>
    <w:rsid w:val="00B55253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572DA"/>
    <w:rsid w:val="00C70241"/>
    <w:rsid w:val="00C70592"/>
    <w:rsid w:val="00C76DEE"/>
    <w:rsid w:val="00C776FB"/>
    <w:rsid w:val="00C83F01"/>
    <w:rsid w:val="00C869FB"/>
    <w:rsid w:val="00C92DAE"/>
    <w:rsid w:val="00CA17CA"/>
    <w:rsid w:val="00CA53C9"/>
    <w:rsid w:val="00CA603D"/>
    <w:rsid w:val="00CB30D5"/>
    <w:rsid w:val="00CC3736"/>
    <w:rsid w:val="00CC6072"/>
    <w:rsid w:val="00D13EA0"/>
    <w:rsid w:val="00D3043F"/>
    <w:rsid w:val="00D31DAF"/>
    <w:rsid w:val="00D354D9"/>
    <w:rsid w:val="00D55D19"/>
    <w:rsid w:val="00D608D8"/>
    <w:rsid w:val="00D710E6"/>
    <w:rsid w:val="00D76F9F"/>
    <w:rsid w:val="00D948A9"/>
    <w:rsid w:val="00DA15EA"/>
    <w:rsid w:val="00DA60EA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F03BEB"/>
    <w:rsid w:val="00F064FD"/>
    <w:rsid w:val="00F126AD"/>
    <w:rsid w:val="00F13A39"/>
    <w:rsid w:val="00F14BA9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E0AAB"/>
    <w:rsid w:val="00FF18A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AC9B6D1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CustomXMLPart"/>
</file>

<file path=customXml/item3.xml><?xml version="1.0" encoding="utf-8"?>
<officeatwork xmlns="http://schemas.officeatwork.com/Document">eNp7v3u/jUt+cmlual6JnU1wfk5pSWZ+nmeKnY0+MscnMS+9NDE91c7IwNTURh/OtQnLTC0HqoVScJMAxiof0g==</officeatwork>
</file>

<file path=customXml/item4.xml><?xml version="1.0" encoding="utf-8"?>
<officeatwork xmlns="http://schemas.officeatwork.com/Formulas">eNp7v3u/jVt+UW5pTmKxgr4dAD33Bnw=</officeatwork>
</file>

<file path=customXml/item5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6.xml><?xml version="1.0" encoding="utf-8"?>
<ds:datastoreItem xmlns:ds="http://schemas.openxmlformats.org/officeDocument/2006/customXml" ds:itemID="{9B2D1636-D9B1-4E24-B4A0-006722ABE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CustomField.Dokumenttitel</vt:lpstr>
    </vt:vector>
  </TitlesOfParts>
  <Manager/>
  <Company>CM Informatik AG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Kessler Remo</dc:creator>
  <cp:keywords/>
  <dc:description/>
  <cp:lastModifiedBy>Kessler Remo</cp:lastModifiedBy>
  <cp:revision>11</cp:revision>
  <cp:lastPrinted>2015-04-15T07:09:00Z</cp:lastPrinted>
  <dcterms:created xsi:type="dcterms:W3CDTF">2018-03-19T11:41:00Z</dcterms:created>
  <dcterms:modified xsi:type="dcterms:W3CDTF">2018-04-05T05:15:00Z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