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6" w:rsidRPr="00FF18AF" w:rsidRDefault="005B7626" w:rsidP="005B7626">
      <w:pPr>
        <w:pStyle w:val="berschrift"/>
      </w:pPr>
      <w:r w:rsidRPr="00FF18AF">
        <w:t>Arbeitsjournal</w:t>
      </w:r>
    </w:p>
    <w:p w:rsidR="00683D97" w:rsidRPr="00FF18AF" w:rsidRDefault="00683D97" w:rsidP="00683D97">
      <w:pPr>
        <w:pStyle w:val="Subtitle"/>
        <w:rPr>
          <w:sz w:val="18"/>
        </w:rPr>
      </w:pPr>
      <w:r w:rsidRPr="00FF18AF">
        <w:rPr>
          <w:sz w:val="18"/>
        </w:rPr>
        <w:t>Datum:</w:t>
      </w:r>
      <w:r w:rsidR="00EC7BC6" w:rsidRPr="00FF18AF">
        <w:rPr>
          <w:sz w:val="18"/>
        </w:rPr>
        <w:t xml:space="preserve"> </w:t>
      </w:r>
      <w:r w:rsidR="005A17B9">
        <w:rPr>
          <w:sz w:val="18"/>
        </w:rPr>
        <w:t>20.03.2018</w:t>
      </w: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sectPr w:rsidR="005B7626" w:rsidRPr="00FF18AF" w:rsidSect="004F473C">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TableGrid"/>
        <w:tblW w:w="9242" w:type="dxa"/>
        <w:tblLook w:val="04A0" w:firstRow="1" w:lastRow="0" w:firstColumn="1" w:lastColumn="0" w:noHBand="0" w:noVBand="1"/>
      </w:tblPr>
      <w:tblGrid>
        <w:gridCol w:w="426"/>
        <w:gridCol w:w="4489"/>
        <w:gridCol w:w="701"/>
        <w:gridCol w:w="836"/>
        <w:gridCol w:w="1257"/>
        <w:gridCol w:w="1533"/>
      </w:tblGrid>
      <w:tr w:rsidR="004F473C" w:rsidRPr="00FF18AF" w:rsidTr="00291486">
        <w:trPr>
          <w:cnfStyle w:val="100000000000" w:firstRow="1" w:lastRow="0" w:firstColumn="0" w:lastColumn="0" w:oddVBand="0" w:evenVBand="0" w:oddHBand="0" w:evenHBand="0" w:firstRowFirstColumn="0" w:firstRowLastColumn="0" w:lastRowFirstColumn="0" w:lastRowLastColumn="0"/>
        </w:trPr>
        <w:tc>
          <w:tcPr>
            <w:tcW w:w="9242" w:type="dxa"/>
            <w:gridSpan w:val="6"/>
          </w:tcPr>
          <w:p w:rsidR="004F473C" w:rsidRPr="00FF18AF" w:rsidRDefault="004F473C" w:rsidP="00646803">
            <w:pPr>
              <w:pStyle w:val="Text"/>
            </w:pPr>
            <w:bookmarkStart w:id="0" w:name="Unterschriftenblock"/>
            <w:r w:rsidRPr="00FF18AF">
              <w:t>Geplante Tagesziele</w:t>
            </w:r>
          </w:p>
        </w:tc>
      </w:tr>
      <w:tr w:rsidR="004B0634" w:rsidRPr="00FF18AF" w:rsidTr="00291486">
        <w:tc>
          <w:tcPr>
            <w:tcW w:w="426" w:type="dxa"/>
          </w:tcPr>
          <w:p w:rsidR="0035770C" w:rsidRPr="00FF18AF" w:rsidRDefault="0035770C" w:rsidP="00646803">
            <w:pPr>
              <w:pStyle w:val="Text"/>
              <w:rPr>
                <w:b/>
              </w:rPr>
            </w:pPr>
            <w:r w:rsidRPr="00FF18AF">
              <w:rPr>
                <w:b/>
              </w:rPr>
              <w:t>Nr.</w:t>
            </w:r>
          </w:p>
        </w:tc>
        <w:tc>
          <w:tcPr>
            <w:tcW w:w="4489" w:type="dxa"/>
          </w:tcPr>
          <w:p w:rsidR="0035770C" w:rsidRPr="00FF18AF" w:rsidRDefault="0035770C" w:rsidP="00646803">
            <w:pPr>
              <w:pStyle w:val="Text"/>
              <w:rPr>
                <w:b/>
              </w:rPr>
            </w:pPr>
            <w:r w:rsidRPr="00FF18AF">
              <w:rPr>
                <w:b/>
              </w:rPr>
              <w:t>Ziel</w:t>
            </w:r>
          </w:p>
        </w:tc>
        <w:tc>
          <w:tcPr>
            <w:tcW w:w="701" w:type="dxa"/>
          </w:tcPr>
          <w:p w:rsidR="0035770C" w:rsidRPr="00FF18AF" w:rsidRDefault="0035770C" w:rsidP="00646803">
            <w:pPr>
              <w:pStyle w:val="Text"/>
              <w:rPr>
                <w:b/>
              </w:rPr>
            </w:pPr>
            <w:r w:rsidRPr="00FF18AF">
              <w:rPr>
                <w:b/>
              </w:rPr>
              <w:t>Soll</w:t>
            </w:r>
          </w:p>
        </w:tc>
        <w:tc>
          <w:tcPr>
            <w:tcW w:w="836" w:type="dxa"/>
          </w:tcPr>
          <w:p w:rsidR="0035770C" w:rsidRPr="00FF18AF" w:rsidRDefault="0035770C" w:rsidP="00646803">
            <w:pPr>
              <w:pStyle w:val="Text"/>
              <w:rPr>
                <w:b/>
              </w:rPr>
            </w:pPr>
            <w:r w:rsidRPr="00FF18AF">
              <w:rPr>
                <w:b/>
              </w:rPr>
              <w:t>Ist</w:t>
            </w:r>
          </w:p>
        </w:tc>
        <w:tc>
          <w:tcPr>
            <w:tcW w:w="1257" w:type="dxa"/>
          </w:tcPr>
          <w:p w:rsidR="0035770C" w:rsidRPr="00FF18AF" w:rsidRDefault="0035770C" w:rsidP="00646803">
            <w:pPr>
              <w:pStyle w:val="Text"/>
              <w:rPr>
                <w:b/>
              </w:rPr>
            </w:pPr>
            <w:r w:rsidRPr="00FF18AF">
              <w:rPr>
                <w:b/>
              </w:rPr>
              <w:t>Abweichung</w:t>
            </w:r>
          </w:p>
        </w:tc>
        <w:tc>
          <w:tcPr>
            <w:tcW w:w="1533" w:type="dxa"/>
          </w:tcPr>
          <w:p w:rsidR="0035770C" w:rsidRPr="00FF18AF" w:rsidRDefault="0035770C" w:rsidP="00646803">
            <w:pPr>
              <w:pStyle w:val="Text"/>
              <w:rPr>
                <w:b/>
              </w:rPr>
            </w:pPr>
            <w:r w:rsidRPr="00FF18AF">
              <w:rPr>
                <w:b/>
              </w:rPr>
              <w:t>Abgeschlossen</w:t>
            </w:r>
          </w:p>
        </w:tc>
      </w:tr>
      <w:tr w:rsidR="004B0634" w:rsidRPr="008B6AF0" w:rsidTr="00291486">
        <w:tc>
          <w:tcPr>
            <w:tcW w:w="426" w:type="dxa"/>
          </w:tcPr>
          <w:p w:rsidR="0035770C" w:rsidRPr="008B6AF0" w:rsidRDefault="004B0634" w:rsidP="00646803">
            <w:pPr>
              <w:pStyle w:val="Text"/>
            </w:pPr>
            <w:r>
              <w:t>1</w:t>
            </w:r>
          </w:p>
        </w:tc>
        <w:tc>
          <w:tcPr>
            <w:tcW w:w="4489" w:type="dxa"/>
          </w:tcPr>
          <w:p w:rsidR="0035770C" w:rsidRPr="008B6AF0" w:rsidRDefault="004B0634" w:rsidP="00646803">
            <w:pPr>
              <w:pStyle w:val="Text"/>
            </w:pPr>
            <w:r>
              <w:t>Umsysteme und Abhängigkeiten beschreiben</w:t>
            </w:r>
          </w:p>
        </w:tc>
        <w:tc>
          <w:tcPr>
            <w:tcW w:w="701" w:type="dxa"/>
          </w:tcPr>
          <w:p w:rsidR="0035770C" w:rsidRPr="008B6AF0" w:rsidRDefault="004B0634" w:rsidP="00646803">
            <w:pPr>
              <w:pStyle w:val="Text"/>
            </w:pPr>
            <w:r>
              <w:t>0.5</w:t>
            </w:r>
          </w:p>
        </w:tc>
        <w:tc>
          <w:tcPr>
            <w:tcW w:w="836" w:type="dxa"/>
          </w:tcPr>
          <w:p w:rsidR="0035770C" w:rsidRPr="008B6AF0" w:rsidRDefault="004B0634" w:rsidP="00646803">
            <w:pPr>
              <w:pStyle w:val="Text"/>
            </w:pPr>
            <w:r>
              <w:t>0.5</w:t>
            </w:r>
          </w:p>
        </w:tc>
        <w:tc>
          <w:tcPr>
            <w:tcW w:w="1257" w:type="dxa"/>
          </w:tcPr>
          <w:p w:rsidR="0035770C" w:rsidRPr="008B6AF0" w:rsidRDefault="004B0634" w:rsidP="00646803">
            <w:pPr>
              <w:pStyle w:val="Text"/>
            </w:pPr>
            <w:r>
              <w:t>0</w:t>
            </w:r>
          </w:p>
        </w:tc>
        <w:tc>
          <w:tcPr>
            <w:tcW w:w="1533" w:type="dxa"/>
          </w:tcPr>
          <w:p w:rsidR="0035770C" w:rsidRPr="008B6AF0" w:rsidRDefault="004B0634" w:rsidP="00646803">
            <w:pPr>
              <w:pStyle w:val="Text"/>
            </w:pPr>
            <w:r>
              <w:t>Ja</w:t>
            </w:r>
          </w:p>
        </w:tc>
      </w:tr>
      <w:tr w:rsidR="00291486" w:rsidRPr="008B6AF0" w:rsidTr="00291486">
        <w:tc>
          <w:tcPr>
            <w:tcW w:w="426" w:type="dxa"/>
          </w:tcPr>
          <w:p w:rsidR="004B0634" w:rsidRDefault="004B0634" w:rsidP="00646803">
            <w:pPr>
              <w:pStyle w:val="Text"/>
            </w:pPr>
            <w:r>
              <w:t>2</w:t>
            </w:r>
          </w:p>
        </w:tc>
        <w:tc>
          <w:tcPr>
            <w:tcW w:w="4489" w:type="dxa"/>
          </w:tcPr>
          <w:p w:rsidR="004B0634" w:rsidRDefault="004B0634" w:rsidP="00646803">
            <w:pPr>
              <w:pStyle w:val="Text"/>
            </w:pPr>
            <w:r>
              <w:t>Anforderungsanalyse pro Task</w:t>
            </w:r>
          </w:p>
        </w:tc>
        <w:tc>
          <w:tcPr>
            <w:tcW w:w="701" w:type="dxa"/>
          </w:tcPr>
          <w:p w:rsidR="004B0634" w:rsidRDefault="004B0634" w:rsidP="00646803">
            <w:pPr>
              <w:pStyle w:val="Text"/>
            </w:pPr>
            <w:r>
              <w:t>2</w:t>
            </w:r>
          </w:p>
        </w:tc>
        <w:tc>
          <w:tcPr>
            <w:tcW w:w="836" w:type="dxa"/>
          </w:tcPr>
          <w:p w:rsidR="004B0634" w:rsidRDefault="004B0634" w:rsidP="00646803">
            <w:pPr>
              <w:pStyle w:val="Text"/>
            </w:pPr>
            <w:r>
              <w:t>2</w:t>
            </w:r>
          </w:p>
        </w:tc>
        <w:tc>
          <w:tcPr>
            <w:tcW w:w="1257" w:type="dxa"/>
          </w:tcPr>
          <w:p w:rsidR="004B0634" w:rsidRDefault="004B0634" w:rsidP="00646803">
            <w:pPr>
              <w:pStyle w:val="Text"/>
            </w:pPr>
            <w:r>
              <w:t>0</w:t>
            </w:r>
          </w:p>
        </w:tc>
        <w:tc>
          <w:tcPr>
            <w:tcW w:w="1533" w:type="dxa"/>
          </w:tcPr>
          <w:p w:rsidR="004B0634" w:rsidRDefault="004B0634" w:rsidP="00646803">
            <w:pPr>
              <w:pStyle w:val="Text"/>
            </w:pPr>
            <w:r>
              <w:t>Ja</w:t>
            </w:r>
          </w:p>
        </w:tc>
      </w:tr>
      <w:tr w:rsidR="004B0634" w:rsidRPr="008B6AF0" w:rsidTr="00291486">
        <w:tc>
          <w:tcPr>
            <w:tcW w:w="426" w:type="dxa"/>
          </w:tcPr>
          <w:p w:rsidR="004B0634" w:rsidRDefault="0050066E" w:rsidP="00646803">
            <w:pPr>
              <w:pStyle w:val="Text"/>
            </w:pPr>
            <w:r>
              <w:t>3</w:t>
            </w:r>
          </w:p>
        </w:tc>
        <w:tc>
          <w:tcPr>
            <w:tcW w:w="4489" w:type="dxa"/>
          </w:tcPr>
          <w:p w:rsidR="004B0634" w:rsidRDefault="0050066E" w:rsidP="00646803">
            <w:pPr>
              <w:pStyle w:val="Text"/>
            </w:pPr>
            <w:r>
              <w:t xml:space="preserve">Vorgehensweise und </w:t>
            </w:r>
            <w:r w:rsidR="00270194">
              <w:t>Pattern-Erklärung</w:t>
            </w:r>
          </w:p>
        </w:tc>
        <w:tc>
          <w:tcPr>
            <w:tcW w:w="701" w:type="dxa"/>
          </w:tcPr>
          <w:p w:rsidR="004B0634" w:rsidRDefault="00291486" w:rsidP="00646803">
            <w:pPr>
              <w:pStyle w:val="Text"/>
            </w:pPr>
            <w:r>
              <w:t>4</w:t>
            </w:r>
          </w:p>
        </w:tc>
        <w:tc>
          <w:tcPr>
            <w:tcW w:w="836" w:type="dxa"/>
          </w:tcPr>
          <w:p w:rsidR="004B0634" w:rsidRDefault="00291486" w:rsidP="00646803">
            <w:pPr>
              <w:pStyle w:val="Text"/>
            </w:pPr>
            <w:r>
              <w:t>1.5</w:t>
            </w:r>
          </w:p>
        </w:tc>
        <w:tc>
          <w:tcPr>
            <w:tcW w:w="1257" w:type="dxa"/>
          </w:tcPr>
          <w:p w:rsidR="004B0634" w:rsidRDefault="00291486" w:rsidP="00646803">
            <w:pPr>
              <w:pStyle w:val="Text"/>
            </w:pPr>
            <w:r>
              <w:t>-2.5</w:t>
            </w:r>
          </w:p>
        </w:tc>
        <w:tc>
          <w:tcPr>
            <w:tcW w:w="1533" w:type="dxa"/>
          </w:tcPr>
          <w:p w:rsidR="004B0634" w:rsidRDefault="00291486" w:rsidP="00646803">
            <w:pPr>
              <w:pStyle w:val="Text"/>
            </w:pPr>
            <w:r>
              <w:t>Nein</w:t>
            </w:r>
          </w:p>
        </w:tc>
      </w:tr>
      <w:tr w:rsidR="004B5599" w:rsidRPr="008B6AF0" w:rsidTr="00291486">
        <w:tc>
          <w:tcPr>
            <w:tcW w:w="426" w:type="dxa"/>
          </w:tcPr>
          <w:p w:rsidR="004B5599" w:rsidRDefault="004B5599" w:rsidP="00646803">
            <w:pPr>
              <w:pStyle w:val="Text"/>
            </w:pPr>
            <w:r>
              <w:t>4</w:t>
            </w:r>
          </w:p>
        </w:tc>
        <w:tc>
          <w:tcPr>
            <w:tcW w:w="4489" w:type="dxa"/>
          </w:tcPr>
          <w:p w:rsidR="004B5599" w:rsidRDefault="004B5599" w:rsidP="00646803">
            <w:pPr>
              <w:pStyle w:val="Text"/>
            </w:pPr>
            <w:r>
              <w:t>Korrektur des Gegenlesens</w:t>
            </w:r>
          </w:p>
        </w:tc>
        <w:tc>
          <w:tcPr>
            <w:tcW w:w="701" w:type="dxa"/>
          </w:tcPr>
          <w:p w:rsidR="004B5599" w:rsidRDefault="004B5599" w:rsidP="00646803">
            <w:pPr>
              <w:pStyle w:val="Text"/>
            </w:pPr>
            <w:r>
              <w:t>1</w:t>
            </w:r>
          </w:p>
        </w:tc>
        <w:tc>
          <w:tcPr>
            <w:tcW w:w="836" w:type="dxa"/>
          </w:tcPr>
          <w:p w:rsidR="004B5599" w:rsidRDefault="004B5599" w:rsidP="00646803">
            <w:pPr>
              <w:pStyle w:val="Text"/>
            </w:pPr>
            <w:r>
              <w:t>0.25</w:t>
            </w:r>
          </w:p>
        </w:tc>
        <w:tc>
          <w:tcPr>
            <w:tcW w:w="1257" w:type="dxa"/>
          </w:tcPr>
          <w:p w:rsidR="004B5599" w:rsidRDefault="004B5599" w:rsidP="00646803">
            <w:pPr>
              <w:pStyle w:val="Text"/>
            </w:pPr>
            <w:r>
              <w:t>- 0.45</w:t>
            </w:r>
          </w:p>
        </w:tc>
        <w:tc>
          <w:tcPr>
            <w:tcW w:w="1533" w:type="dxa"/>
          </w:tcPr>
          <w:p w:rsidR="004B5599" w:rsidRDefault="004B5599" w:rsidP="00646803">
            <w:pPr>
              <w:pStyle w:val="Text"/>
            </w:pPr>
            <w:r>
              <w:t>Nein</w:t>
            </w:r>
          </w:p>
        </w:tc>
      </w:tr>
    </w:tbl>
    <w:p w:rsidR="001E2A4A" w:rsidRPr="00FF18AF" w:rsidRDefault="001E2A4A" w:rsidP="00646803">
      <w:pPr>
        <w:pStyle w:val="Text"/>
      </w:pPr>
    </w:p>
    <w:tbl>
      <w:tblPr>
        <w:tblStyle w:val="TableGrid"/>
        <w:tblW w:w="9242" w:type="dxa"/>
        <w:tblLook w:val="04A0" w:firstRow="1" w:lastRow="0" w:firstColumn="1" w:lastColumn="0" w:noHBand="0" w:noVBand="1"/>
      </w:tblPr>
      <w:tblGrid>
        <w:gridCol w:w="5588"/>
        <w:gridCol w:w="2102"/>
        <w:gridCol w:w="986"/>
        <w:gridCol w:w="566"/>
      </w:tblGrid>
      <w:tr w:rsidR="00217C27" w:rsidRPr="00FF18AF" w:rsidTr="009543E1">
        <w:trPr>
          <w:cnfStyle w:val="100000000000" w:firstRow="1" w:lastRow="0" w:firstColumn="0" w:lastColumn="0" w:oddVBand="0" w:evenVBand="0" w:oddHBand="0" w:evenHBand="0" w:firstRowFirstColumn="0" w:firstRowLastColumn="0" w:lastRowFirstColumn="0" w:lastRowLastColumn="0"/>
        </w:trPr>
        <w:tc>
          <w:tcPr>
            <w:tcW w:w="5670" w:type="dxa"/>
          </w:tcPr>
          <w:p w:rsidR="00217C27" w:rsidRPr="00FF18AF" w:rsidRDefault="00217C27" w:rsidP="001765E5">
            <w:pPr>
              <w:pStyle w:val="Text"/>
            </w:pPr>
            <w:r w:rsidRPr="00FF18AF">
              <w:t>Tätigkeit</w:t>
            </w:r>
          </w:p>
        </w:tc>
        <w:tc>
          <w:tcPr>
            <w:tcW w:w="2127" w:type="dxa"/>
          </w:tcPr>
          <w:p w:rsidR="00217C27" w:rsidRPr="00FF18AF" w:rsidRDefault="00217C27" w:rsidP="001765E5">
            <w:pPr>
              <w:pStyle w:val="Text"/>
            </w:pPr>
            <w:r w:rsidRPr="00FF18AF">
              <w:t>Zeit</w:t>
            </w:r>
          </w:p>
        </w:tc>
        <w:tc>
          <w:tcPr>
            <w:tcW w:w="992" w:type="dxa"/>
          </w:tcPr>
          <w:p w:rsidR="00217C27" w:rsidRPr="00FF18AF" w:rsidRDefault="00217C27" w:rsidP="001765E5">
            <w:pPr>
              <w:pStyle w:val="Text"/>
            </w:pPr>
            <w:r w:rsidRPr="00FF18AF">
              <w:t>Aufwand</w:t>
            </w:r>
          </w:p>
        </w:tc>
        <w:tc>
          <w:tcPr>
            <w:tcW w:w="567" w:type="dxa"/>
          </w:tcPr>
          <w:p w:rsidR="00217C27" w:rsidRPr="00FF18AF" w:rsidRDefault="00217C27" w:rsidP="001765E5">
            <w:pPr>
              <w:pStyle w:val="Text"/>
            </w:pPr>
            <w:r w:rsidRPr="00FF18AF">
              <w:t>Ziel</w:t>
            </w:r>
          </w:p>
        </w:tc>
      </w:tr>
      <w:tr w:rsidR="00217C27" w:rsidRPr="00FF18AF" w:rsidTr="009543E1">
        <w:tc>
          <w:tcPr>
            <w:tcW w:w="5670" w:type="dxa"/>
          </w:tcPr>
          <w:p w:rsidR="00217C27" w:rsidRPr="00FF18AF" w:rsidRDefault="00291486" w:rsidP="001765E5">
            <w:pPr>
              <w:pStyle w:val="Text"/>
            </w:pPr>
            <w:r>
              <w:t xml:space="preserve">RabbitMQ Beschreibung </w:t>
            </w:r>
            <w:r w:rsidR="00BF6154">
              <w:t>der Kommunikation</w:t>
            </w:r>
          </w:p>
        </w:tc>
        <w:tc>
          <w:tcPr>
            <w:tcW w:w="2127" w:type="dxa"/>
          </w:tcPr>
          <w:p w:rsidR="00217C27" w:rsidRPr="00FF18AF" w:rsidRDefault="00BF6154" w:rsidP="001765E5">
            <w:pPr>
              <w:pStyle w:val="Text"/>
            </w:pPr>
            <w:r>
              <w:t>8.15 – 8.45</w:t>
            </w:r>
          </w:p>
        </w:tc>
        <w:tc>
          <w:tcPr>
            <w:tcW w:w="992" w:type="dxa"/>
          </w:tcPr>
          <w:p w:rsidR="00217C27" w:rsidRPr="00FF18AF" w:rsidRDefault="00BF6154" w:rsidP="001765E5">
            <w:pPr>
              <w:pStyle w:val="Text"/>
            </w:pPr>
            <w:r>
              <w:t>0.5</w:t>
            </w:r>
          </w:p>
        </w:tc>
        <w:tc>
          <w:tcPr>
            <w:tcW w:w="567" w:type="dxa"/>
          </w:tcPr>
          <w:p w:rsidR="00217C27" w:rsidRPr="00FF18AF" w:rsidRDefault="00BF6154" w:rsidP="001765E5">
            <w:pPr>
              <w:pStyle w:val="Text"/>
            </w:pPr>
            <w:r>
              <w:t>1</w:t>
            </w:r>
          </w:p>
        </w:tc>
      </w:tr>
      <w:tr w:rsidR="00BF6154" w:rsidRPr="00FF18AF" w:rsidTr="009543E1">
        <w:tc>
          <w:tcPr>
            <w:tcW w:w="5670" w:type="dxa"/>
          </w:tcPr>
          <w:p w:rsidR="00BF6154" w:rsidRDefault="00D82241" w:rsidP="001765E5">
            <w:pPr>
              <w:pStyle w:val="Text"/>
            </w:pPr>
            <w:r>
              <w:t>Hilfe von Melanie Müller</w:t>
            </w:r>
            <w:r w:rsidR="00BF6154">
              <w:t xml:space="preserve"> mit </w:t>
            </w:r>
            <w:r w:rsidR="00196A7B">
              <w:t>OAW</w:t>
            </w:r>
            <w:bookmarkStart w:id="1" w:name="_GoBack"/>
            <w:bookmarkEnd w:id="1"/>
            <w:r w:rsidR="00BF6154">
              <w:t xml:space="preserve"> Vorlage Inhaltsverzeichnis</w:t>
            </w:r>
          </w:p>
        </w:tc>
        <w:tc>
          <w:tcPr>
            <w:tcW w:w="2127" w:type="dxa"/>
          </w:tcPr>
          <w:p w:rsidR="00BF6154" w:rsidRDefault="00BF6154" w:rsidP="001765E5">
            <w:pPr>
              <w:pStyle w:val="Text"/>
            </w:pPr>
            <w:r>
              <w:t>8.45 – 9.00</w:t>
            </w:r>
          </w:p>
        </w:tc>
        <w:tc>
          <w:tcPr>
            <w:tcW w:w="992" w:type="dxa"/>
          </w:tcPr>
          <w:p w:rsidR="00BF6154" w:rsidRDefault="00BF6154" w:rsidP="001765E5">
            <w:pPr>
              <w:pStyle w:val="Text"/>
            </w:pPr>
            <w:r>
              <w:t>0.25</w:t>
            </w:r>
          </w:p>
        </w:tc>
        <w:tc>
          <w:tcPr>
            <w:tcW w:w="567" w:type="dxa"/>
          </w:tcPr>
          <w:p w:rsidR="00BF6154" w:rsidRDefault="00BF6154" w:rsidP="001765E5">
            <w:pPr>
              <w:pStyle w:val="Text"/>
            </w:pPr>
            <w:r>
              <w:t>-</w:t>
            </w:r>
          </w:p>
        </w:tc>
      </w:tr>
      <w:tr w:rsidR="00BF6154" w:rsidRPr="00FF18AF" w:rsidTr="009543E1">
        <w:tc>
          <w:tcPr>
            <w:tcW w:w="5670" w:type="dxa"/>
          </w:tcPr>
          <w:p w:rsidR="00BF6154" w:rsidRDefault="00BF6154" w:rsidP="001765E5">
            <w:pPr>
              <w:pStyle w:val="Text"/>
            </w:pPr>
            <w:r>
              <w:t>Anforderungsanalyse und Umsetzungsreihenfolge definieren</w:t>
            </w:r>
          </w:p>
        </w:tc>
        <w:tc>
          <w:tcPr>
            <w:tcW w:w="2127" w:type="dxa"/>
          </w:tcPr>
          <w:p w:rsidR="00BF6154" w:rsidRDefault="00BF6154" w:rsidP="001765E5">
            <w:pPr>
              <w:pStyle w:val="Text"/>
            </w:pPr>
            <w:r>
              <w:t>9.00 – 11.00</w:t>
            </w:r>
          </w:p>
        </w:tc>
        <w:tc>
          <w:tcPr>
            <w:tcW w:w="992" w:type="dxa"/>
          </w:tcPr>
          <w:p w:rsidR="00BF6154" w:rsidRDefault="00BF6154" w:rsidP="001765E5">
            <w:pPr>
              <w:pStyle w:val="Text"/>
            </w:pPr>
            <w:r>
              <w:t>2</w:t>
            </w:r>
          </w:p>
        </w:tc>
        <w:tc>
          <w:tcPr>
            <w:tcW w:w="567" w:type="dxa"/>
          </w:tcPr>
          <w:p w:rsidR="00BF6154" w:rsidRDefault="00BF6154" w:rsidP="001765E5">
            <w:pPr>
              <w:pStyle w:val="Text"/>
            </w:pPr>
            <w:r>
              <w:t>2</w:t>
            </w:r>
          </w:p>
        </w:tc>
      </w:tr>
      <w:tr w:rsidR="00BF6154" w:rsidRPr="00FF18AF" w:rsidTr="009543E1">
        <w:tc>
          <w:tcPr>
            <w:tcW w:w="5670" w:type="dxa"/>
          </w:tcPr>
          <w:p w:rsidR="00BF6154" w:rsidRDefault="00BF6154" w:rsidP="001765E5">
            <w:pPr>
              <w:pStyle w:val="Text"/>
            </w:pPr>
            <w:r>
              <w:t>Vorgehensweise und Pattern-Erklärung</w:t>
            </w:r>
          </w:p>
        </w:tc>
        <w:tc>
          <w:tcPr>
            <w:tcW w:w="2127" w:type="dxa"/>
          </w:tcPr>
          <w:p w:rsidR="00BF6154" w:rsidRDefault="00BF6154" w:rsidP="001765E5">
            <w:pPr>
              <w:pStyle w:val="Text"/>
            </w:pPr>
            <w:r>
              <w:t>11.00 – 12.00</w:t>
            </w:r>
          </w:p>
          <w:p w:rsidR="00BF6154" w:rsidRDefault="00BF6154" w:rsidP="001765E5">
            <w:pPr>
              <w:pStyle w:val="Text"/>
            </w:pPr>
            <w:r>
              <w:t>12.30 – 13.00</w:t>
            </w:r>
          </w:p>
        </w:tc>
        <w:tc>
          <w:tcPr>
            <w:tcW w:w="992" w:type="dxa"/>
          </w:tcPr>
          <w:p w:rsidR="00BF6154" w:rsidRDefault="00BF6154" w:rsidP="001765E5">
            <w:pPr>
              <w:pStyle w:val="Text"/>
            </w:pPr>
            <w:r>
              <w:t>1.5</w:t>
            </w:r>
          </w:p>
        </w:tc>
        <w:tc>
          <w:tcPr>
            <w:tcW w:w="567" w:type="dxa"/>
          </w:tcPr>
          <w:p w:rsidR="00BF6154" w:rsidRDefault="00BF6154" w:rsidP="001765E5">
            <w:pPr>
              <w:pStyle w:val="Text"/>
            </w:pPr>
            <w:r>
              <w:t>3</w:t>
            </w:r>
          </w:p>
        </w:tc>
      </w:tr>
      <w:tr w:rsidR="00BF6154" w:rsidRPr="00FF18AF" w:rsidTr="009543E1">
        <w:tc>
          <w:tcPr>
            <w:tcW w:w="5670" w:type="dxa"/>
          </w:tcPr>
          <w:p w:rsidR="00BF6154" w:rsidRDefault="00BF6154" w:rsidP="001765E5">
            <w:pPr>
              <w:pStyle w:val="Text"/>
            </w:pPr>
            <w:r>
              <w:t>Umsetzungserklärungen der einzelnen Tasks</w:t>
            </w:r>
          </w:p>
        </w:tc>
        <w:tc>
          <w:tcPr>
            <w:tcW w:w="2127" w:type="dxa"/>
          </w:tcPr>
          <w:p w:rsidR="00BF6154" w:rsidRDefault="00320321" w:rsidP="001765E5">
            <w:pPr>
              <w:pStyle w:val="Text"/>
            </w:pPr>
            <w:r>
              <w:t>13.00 – 16.00</w:t>
            </w:r>
          </w:p>
        </w:tc>
        <w:tc>
          <w:tcPr>
            <w:tcW w:w="992" w:type="dxa"/>
          </w:tcPr>
          <w:p w:rsidR="00BF6154" w:rsidRDefault="00320321" w:rsidP="001765E5">
            <w:pPr>
              <w:pStyle w:val="Text"/>
            </w:pPr>
            <w:r>
              <w:t>3</w:t>
            </w:r>
          </w:p>
        </w:tc>
        <w:tc>
          <w:tcPr>
            <w:tcW w:w="567" w:type="dxa"/>
          </w:tcPr>
          <w:p w:rsidR="00BF6154" w:rsidRDefault="00320321" w:rsidP="001765E5">
            <w:pPr>
              <w:pStyle w:val="Text"/>
            </w:pPr>
            <w:r>
              <w:t>-</w:t>
            </w:r>
          </w:p>
        </w:tc>
      </w:tr>
      <w:tr w:rsidR="00320321" w:rsidRPr="00FF18AF" w:rsidTr="009543E1">
        <w:tc>
          <w:tcPr>
            <w:tcW w:w="5670" w:type="dxa"/>
          </w:tcPr>
          <w:p w:rsidR="00320321" w:rsidRDefault="004B5599" w:rsidP="001765E5">
            <w:pPr>
              <w:pStyle w:val="Text"/>
            </w:pPr>
            <w:r>
              <w:t>Nachfrage nach der gegengelesenen Doku bei MHE, leider noch nicht dazu gekommen.</w:t>
            </w:r>
          </w:p>
        </w:tc>
        <w:tc>
          <w:tcPr>
            <w:tcW w:w="2127" w:type="dxa"/>
          </w:tcPr>
          <w:p w:rsidR="00320321" w:rsidRDefault="004B5599" w:rsidP="001765E5">
            <w:pPr>
              <w:pStyle w:val="Text"/>
            </w:pPr>
            <w:r>
              <w:t>16.00 – 16.15</w:t>
            </w:r>
          </w:p>
        </w:tc>
        <w:tc>
          <w:tcPr>
            <w:tcW w:w="992" w:type="dxa"/>
          </w:tcPr>
          <w:p w:rsidR="00320321" w:rsidRDefault="00662883" w:rsidP="001765E5">
            <w:pPr>
              <w:pStyle w:val="Text"/>
            </w:pPr>
            <w:r>
              <w:t>0.25</w:t>
            </w:r>
          </w:p>
        </w:tc>
        <w:tc>
          <w:tcPr>
            <w:tcW w:w="567" w:type="dxa"/>
          </w:tcPr>
          <w:p w:rsidR="00320321" w:rsidRDefault="004B5599" w:rsidP="001765E5">
            <w:pPr>
              <w:pStyle w:val="Text"/>
            </w:pPr>
            <w:r>
              <w:t>4</w:t>
            </w:r>
          </w:p>
        </w:tc>
      </w:tr>
      <w:tr w:rsidR="00662883" w:rsidRPr="00FF18AF" w:rsidTr="009543E1">
        <w:tc>
          <w:tcPr>
            <w:tcW w:w="5670" w:type="dxa"/>
          </w:tcPr>
          <w:p w:rsidR="00662883" w:rsidRDefault="00662883" w:rsidP="001765E5">
            <w:pPr>
              <w:pStyle w:val="Text"/>
            </w:pPr>
            <w:r>
              <w:t>Tagesabschluss</w:t>
            </w:r>
          </w:p>
        </w:tc>
        <w:tc>
          <w:tcPr>
            <w:tcW w:w="2127" w:type="dxa"/>
          </w:tcPr>
          <w:p w:rsidR="00662883" w:rsidRDefault="00662883" w:rsidP="001765E5">
            <w:pPr>
              <w:pStyle w:val="Text"/>
            </w:pPr>
            <w:r>
              <w:t>16.15 – 16.30</w:t>
            </w:r>
          </w:p>
        </w:tc>
        <w:tc>
          <w:tcPr>
            <w:tcW w:w="992" w:type="dxa"/>
          </w:tcPr>
          <w:p w:rsidR="00662883" w:rsidRDefault="00662883" w:rsidP="001765E5">
            <w:pPr>
              <w:pStyle w:val="Text"/>
            </w:pPr>
            <w:r>
              <w:t>0.25</w:t>
            </w:r>
          </w:p>
        </w:tc>
        <w:tc>
          <w:tcPr>
            <w:tcW w:w="567" w:type="dxa"/>
          </w:tcPr>
          <w:p w:rsidR="00662883" w:rsidRDefault="00662883" w:rsidP="001765E5">
            <w:pPr>
              <w:pStyle w:val="Text"/>
            </w:pPr>
            <w:r>
              <w:t>-</w:t>
            </w:r>
          </w:p>
        </w:tc>
      </w:tr>
    </w:tbl>
    <w:p w:rsidR="00217C27" w:rsidRPr="00FF18AF" w:rsidRDefault="00217C27" w:rsidP="00646803">
      <w:pPr>
        <w:pStyle w:val="Text"/>
      </w:pPr>
    </w:p>
    <w:tbl>
      <w:tblPr>
        <w:tblStyle w:val="TableGrid"/>
        <w:tblW w:w="0" w:type="auto"/>
        <w:tblLook w:val="04A0" w:firstRow="1" w:lastRow="0" w:firstColumn="1" w:lastColumn="0" w:noHBand="0" w:noVBand="1"/>
      </w:tblPr>
      <w:tblGrid>
        <w:gridCol w:w="9242"/>
      </w:tblGrid>
      <w:tr w:rsidR="00ED6ECE" w:rsidRPr="00FF18AF" w:rsidTr="00ED6ECE">
        <w:trPr>
          <w:cnfStyle w:val="100000000000" w:firstRow="1" w:lastRow="0" w:firstColumn="0" w:lastColumn="0" w:oddVBand="0" w:evenVBand="0" w:oddHBand="0" w:evenHBand="0" w:firstRowFirstColumn="0" w:firstRowLastColumn="0" w:lastRowFirstColumn="0" w:lastRowLastColumn="0"/>
        </w:trPr>
        <w:tc>
          <w:tcPr>
            <w:tcW w:w="9242" w:type="dxa"/>
          </w:tcPr>
          <w:p w:rsidR="00ED6ECE" w:rsidRPr="00FF18AF" w:rsidRDefault="00ED6ECE" w:rsidP="00646803">
            <w:pPr>
              <w:pStyle w:val="Text"/>
            </w:pPr>
            <w:r w:rsidRPr="00FF18AF">
              <w:t>Probleme</w:t>
            </w:r>
          </w:p>
        </w:tc>
      </w:tr>
      <w:tr w:rsidR="00ED6ECE" w:rsidRPr="00FF18AF" w:rsidTr="00ED6ECE">
        <w:tc>
          <w:tcPr>
            <w:tcW w:w="9242" w:type="dxa"/>
          </w:tcPr>
          <w:p w:rsidR="00ED6ECE" w:rsidRPr="00FF18AF" w:rsidRDefault="00871290" w:rsidP="00646803">
            <w:pPr>
              <w:pStyle w:val="Text"/>
            </w:pPr>
            <w:r>
              <w:t>Ich bin heute auf das Problem gestossen, dass ich während der Vorgehensweise und Pattern-Erklärung bemerkte, dass ich zuerst die Tasks definiert haben möchte, bevor ich genau die einzelnen Patterns etc. erkläre. Dies führt dazu, dass sich die Reihenfolge dieser zwei Tasks austauscht. So werde ich mich morgen vor allem mit der Pattern-Erklärung auseinandersetzen.</w:t>
            </w:r>
          </w:p>
        </w:tc>
      </w:tr>
    </w:tbl>
    <w:p w:rsidR="00196204" w:rsidRPr="00FF18AF" w:rsidRDefault="00196204" w:rsidP="00646803">
      <w:pPr>
        <w:pStyle w:val="Text"/>
      </w:pPr>
    </w:p>
    <w:tbl>
      <w:tblPr>
        <w:tblStyle w:val="TableGrid"/>
        <w:tblW w:w="0" w:type="auto"/>
        <w:tblLook w:val="04A0" w:firstRow="1" w:lastRow="0" w:firstColumn="1" w:lastColumn="0" w:noHBand="0" w:noVBand="1"/>
      </w:tblPr>
      <w:tblGrid>
        <w:gridCol w:w="9242"/>
      </w:tblGrid>
      <w:tr w:rsidR="00196204"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204" w:rsidRPr="00FF18AF" w:rsidRDefault="00FC3589" w:rsidP="001765E5">
            <w:pPr>
              <w:pStyle w:val="Text"/>
            </w:pPr>
            <w:r w:rsidRPr="00FF18AF">
              <w:t>Hilfestellung</w:t>
            </w:r>
          </w:p>
        </w:tc>
      </w:tr>
      <w:tr w:rsidR="00196204" w:rsidRPr="00FF18AF" w:rsidTr="001765E5">
        <w:tc>
          <w:tcPr>
            <w:tcW w:w="9242" w:type="dxa"/>
          </w:tcPr>
          <w:p w:rsidR="00196204" w:rsidRPr="00FF18AF" w:rsidRDefault="003A1896" w:rsidP="001765E5">
            <w:pPr>
              <w:pStyle w:val="Text"/>
            </w:pPr>
            <w:r>
              <w:t xml:space="preserve">Ich </w:t>
            </w:r>
            <w:r w:rsidR="00971CD3">
              <w:t>habe heute das Problem der OAW Vorlage mit M</w:t>
            </w:r>
            <w:r w:rsidR="00232E28">
              <w:t>elanie Müller</w:t>
            </w:r>
            <w:r w:rsidR="00971CD3">
              <w:t xml:space="preserve"> behoben.</w:t>
            </w:r>
          </w:p>
        </w:tc>
      </w:tr>
    </w:tbl>
    <w:p w:rsidR="00892DD1" w:rsidRPr="00FF18AF" w:rsidRDefault="00892DD1" w:rsidP="00646803">
      <w:pPr>
        <w:pStyle w:val="Text"/>
      </w:pPr>
    </w:p>
    <w:tbl>
      <w:tblPr>
        <w:tblStyle w:val="TableGrid"/>
        <w:tblW w:w="0" w:type="auto"/>
        <w:tblLook w:val="04A0" w:firstRow="1" w:lastRow="0" w:firstColumn="1" w:lastColumn="0" w:noHBand="0" w:noVBand="1"/>
      </w:tblPr>
      <w:tblGrid>
        <w:gridCol w:w="9242"/>
      </w:tblGrid>
      <w:tr w:rsidR="00892DD1"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892DD1" w:rsidRPr="00FF18AF" w:rsidRDefault="00064EE0" w:rsidP="001765E5">
            <w:pPr>
              <w:pStyle w:val="Text"/>
            </w:pPr>
            <w:r w:rsidRPr="00FF18AF">
              <w:t>Tagesreflektion</w:t>
            </w:r>
          </w:p>
        </w:tc>
      </w:tr>
      <w:tr w:rsidR="00892DD1" w:rsidRPr="00FF18AF" w:rsidTr="001765E5">
        <w:tc>
          <w:tcPr>
            <w:tcW w:w="9242" w:type="dxa"/>
          </w:tcPr>
          <w:p w:rsidR="00892DD1" w:rsidRPr="00FF18AF" w:rsidRDefault="001A2AE1" w:rsidP="001765E5">
            <w:pPr>
              <w:pStyle w:val="Text"/>
            </w:pPr>
            <w:r>
              <w:t>Der Tag verlief gut, nicht ganz wie geplant, aber ich habe durch das Schieben der Tasks keine Zeit verloren.</w:t>
            </w:r>
          </w:p>
        </w:tc>
      </w:tr>
    </w:tbl>
    <w:p w:rsidR="00692572" w:rsidRPr="00FF18AF" w:rsidRDefault="00692572" w:rsidP="00646803">
      <w:pPr>
        <w:pStyle w:val="Text"/>
      </w:pPr>
    </w:p>
    <w:p w:rsidR="00974941" w:rsidRPr="00FF18AF" w:rsidRDefault="00692572" w:rsidP="00646803">
      <w:pPr>
        <w:pStyle w:val="Text"/>
        <w:rPr>
          <w:b/>
        </w:rPr>
      </w:pPr>
      <w:r w:rsidRPr="00FF18AF">
        <w:rPr>
          <w:b/>
        </w:rPr>
        <w:t>Ich bin</w:t>
      </w:r>
      <w:r w:rsidR="000043D4" w:rsidRPr="00FF18AF">
        <w:rPr>
          <w:b/>
          <w:noProof/>
          <w:lang w:eastAsia="de-CH"/>
        </w:rPr>
        <w:drawing>
          <wp:anchor distT="0" distB="0" distL="114300" distR="114300" simplePos="0" relativeHeight="251655168" behindDoc="1" locked="1" layoutInCell="1" allowOverlap="1" wp14:anchorId="3F2DE3CD" wp14:editId="5E890856">
            <wp:simplePos x="0" y="0"/>
            <wp:positionH relativeFrom="column">
              <wp:posOffset>1905</wp:posOffset>
            </wp:positionH>
            <wp:positionV relativeFrom="paragraph">
              <wp:posOffset>635</wp:posOffset>
            </wp:positionV>
            <wp:extent cx="4048690" cy="1333686"/>
            <wp:effectExtent l="0" t="0" r="0" b="0"/>
            <wp:wrapNone/>
            <wp:docPr id="1" name="f9625fb6-07c2-404c-b4d9-e821"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000043D4" w:rsidRPr="00FF18AF">
        <w:rPr>
          <w:b/>
          <w:noProof/>
          <w:lang w:eastAsia="de-CH"/>
        </w:rPr>
        <w:drawing>
          <wp:anchor distT="0" distB="0" distL="114300" distR="114300" simplePos="0" relativeHeight="251663360" behindDoc="1" locked="1" layoutInCell="1" allowOverlap="1" wp14:anchorId="4A11B56A" wp14:editId="24698C1C">
            <wp:simplePos x="0" y="0"/>
            <wp:positionH relativeFrom="column">
              <wp:posOffset>1697355</wp:posOffset>
            </wp:positionH>
            <wp:positionV relativeFrom="paragraph">
              <wp:posOffset>10160</wp:posOffset>
            </wp:positionV>
            <wp:extent cx="4048125" cy="1333500"/>
            <wp:effectExtent l="0" t="0" r="0" b="0"/>
            <wp:wrapNone/>
            <wp:docPr id="5" name="9c6047c9-b397-4e11-9b06-c435" hidden="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974941" w:rsidRPr="00FF18AF">
        <w:rPr>
          <w:b/>
        </w:rPr>
        <w:t>:</w:t>
      </w:r>
    </w:p>
    <w:p w:rsidR="00A208F6" w:rsidRPr="00FF18AF" w:rsidRDefault="003C3A96" w:rsidP="00A208F6">
      <w:pPr>
        <w:pStyle w:val="Text"/>
        <w:numPr>
          <w:ilvl w:val="0"/>
          <w:numId w:val="31"/>
        </w:numPr>
      </w:pPr>
      <w:r w:rsidRPr="00FF18AF">
        <w:t>Voraus</w:t>
      </w:r>
    </w:p>
    <w:p w:rsidR="00A208F6" w:rsidRPr="00871290" w:rsidRDefault="003C3A96" w:rsidP="00A238F5">
      <w:pPr>
        <w:pStyle w:val="Text"/>
        <w:numPr>
          <w:ilvl w:val="0"/>
          <w:numId w:val="31"/>
        </w:numPr>
        <w:rPr>
          <w:b/>
        </w:rPr>
      </w:pPr>
      <w:r w:rsidRPr="00871290">
        <w:rPr>
          <w:b/>
        </w:rPr>
        <w:t>Im Plan</w:t>
      </w:r>
    </w:p>
    <w:p w:rsidR="003C3A96" w:rsidRDefault="003C3A96" w:rsidP="00A238F5">
      <w:pPr>
        <w:pStyle w:val="Text"/>
        <w:numPr>
          <w:ilvl w:val="0"/>
          <w:numId w:val="31"/>
        </w:numPr>
      </w:pPr>
      <w:r w:rsidRPr="00FF18AF">
        <w:t>In Verzug</w:t>
      </w:r>
    </w:p>
    <w:tbl>
      <w:tblPr>
        <w:tblStyle w:val="TableGrid"/>
        <w:tblW w:w="0" w:type="auto"/>
        <w:tblLook w:val="04A0" w:firstRow="1" w:lastRow="0" w:firstColumn="1" w:lastColumn="0" w:noHBand="0" w:noVBand="1"/>
      </w:tblPr>
      <w:tblGrid>
        <w:gridCol w:w="3080"/>
        <w:gridCol w:w="3081"/>
        <w:gridCol w:w="3081"/>
      </w:tblGrid>
      <w:tr w:rsidR="00CA53C9" w:rsidTr="00CA53C9">
        <w:trPr>
          <w:cnfStyle w:val="100000000000" w:firstRow="1" w:lastRow="0" w:firstColumn="0" w:lastColumn="0" w:oddVBand="0" w:evenVBand="0" w:oddHBand="0" w:evenHBand="0" w:firstRowFirstColumn="0" w:firstRowLastColumn="0" w:lastRowFirstColumn="0" w:lastRowLastColumn="0"/>
        </w:trPr>
        <w:tc>
          <w:tcPr>
            <w:tcW w:w="3080" w:type="dxa"/>
          </w:tcPr>
          <w:p w:rsidR="00CA53C9" w:rsidRDefault="00CA53C9" w:rsidP="00CA53C9">
            <w:pPr>
              <w:pStyle w:val="Text"/>
            </w:pPr>
            <w:r>
              <w:t>Datum</w:t>
            </w:r>
          </w:p>
        </w:tc>
        <w:tc>
          <w:tcPr>
            <w:tcW w:w="3081" w:type="dxa"/>
          </w:tcPr>
          <w:p w:rsidR="00CA53C9" w:rsidRDefault="00CA53C9" w:rsidP="00CA53C9">
            <w:pPr>
              <w:pStyle w:val="Text"/>
            </w:pPr>
            <w:r>
              <w:t>Kandidat</w:t>
            </w:r>
          </w:p>
        </w:tc>
        <w:tc>
          <w:tcPr>
            <w:tcW w:w="3081" w:type="dxa"/>
          </w:tcPr>
          <w:p w:rsidR="00CA53C9" w:rsidRDefault="00CA53C9" w:rsidP="00CA53C9">
            <w:pPr>
              <w:pStyle w:val="Text"/>
            </w:pPr>
            <w:r>
              <w:t>Verantwortlicher</w:t>
            </w:r>
          </w:p>
        </w:tc>
      </w:tr>
      <w:tr w:rsidR="00CA53C9" w:rsidTr="00CA53C9">
        <w:tc>
          <w:tcPr>
            <w:tcW w:w="3080" w:type="dxa"/>
          </w:tcPr>
          <w:p w:rsidR="00CA53C9" w:rsidRDefault="00CA53C9" w:rsidP="00CA53C9">
            <w:pPr>
              <w:pStyle w:val="Text"/>
            </w:pPr>
          </w:p>
        </w:tc>
        <w:tc>
          <w:tcPr>
            <w:tcW w:w="3081" w:type="dxa"/>
          </w:tcPr>
          <w:p w:rsidR="00CA53C9" w:rsidRDefault="00CA53C9" w:rsidP="00CA53C9">
            <w:pPr>
              <w:pStyle w:val="Text"/>
            </w:pPr>
          </w:p>
        </w:tc>
        <w:tc>
          <w:tcPr>
            <w:tcW w:w="3081" w:type="dxa"/>
          </w:tcPr>
          <w:p w:rsidR="00CA53C9" w:rsidRDefault="00CA53C9" w:rsidP="00CA53C9">
            <w:pPr>
              <w:pStyle w:val="Text"/>
            </w:pPr>
          </w:p>
        </w:tc>
      </w:tr>
    </w:tbl>
    <w:p w:rsidR="00CA53C9" w:rsidRPr="00FF18AF" w:rsidRDefault="00CA53C9" w:rsidP="00871290">
      <w:pPr>
        <w:pStyle w:val="Text"/>
      </w:pPr>
    </w:p>
    <w:sectPr w:rsidR="00CA53C9" w:rsidRPr="00FF18AF" w:rsidSect="004F473C">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717" w:rsidRPr="00FF18AF" w:rsidRDefault="00995717">
      <w:r w:rsidRPr="00FF18AF">
        <w:separator/>
      </w:r>
    </w:p>
  </w:endnote>
  <w:endnote w:type="continuationSeparator" w:id="0">
    <w:p w:rsidR="00995717" w:rsidRPr="00FF18AF" w:rsidRDefault="00995717">
      <w:r w:rsidRPr="00FF18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FF18AF" w:rsidRDefault="009647BD">
    <w:pPr>
      <w:pStyle w:val="Footer"/>
    </w:pPr>
    <w:r w:rsidRPr="00FF18AF">
      <w:fldChar w:fldCharType="begin"/>
    </w:r>
    <w:r w:rsidRPr="00FF18AF">
      <w:instrText xml:space="preserve"> DOCPROPERTY "Organisation.Organisation"\*CHARFORMAT </w:instrText>
    </w:r>
    <w:r w:rsidRPr="00FF18AF">
      <w:fldChar w:fldCharType="separate"/>
    </w:r>
    <w:r w:rsidR="004F473C" w:rsidRPr="00FF18AF">
      <w:t>CM Informatik AG</w:t>
    </w:r>
    <w:r w:rsidRPr="00FF18AF">
      <w:fldChar w:fldCharType="end"/>
    </w:r>
    <w:r w:rsidRPr="00FF18AF">
      <w:t xml:space="preserve">, </w:t>
    </w:r>
    <w:r w:rsidRPr="00FF18AF">
      <w:fldChar w:fldCharType="begin"/>
    </w:r>
    <w:r w:rsidRPr="00FF18AF">
      <w:instrText xml:space="preserve"> DOCPROPERTY "Organisation.Address1"\*CHARFORMAT </w:instrText>
    </w:r>
    <w:r w:rsidRPr="00FF18AF">
      <w:fldChar w:fldCharType="separate"/>
    </w:r>
    <w:r w:rsidR="004F473C" w:rsidRPr="00FF18AF">
      <w:t>Sirnacherstrasse 7</w:t>
    </w:r>
    <w:r w:rsidRPr="00FF18AF">
      <w:fldChar w:fldCharType="end"/>
    </w:r>
    <w:r w:rsidRPr="00FF18AF">
      <w:t xml:space="preserve">, </w:t>
    </w:r>
    <w:r w:rsidRPr="00FF18AF">
      <w:fldChar w:fldCharType="begin"/>
    </w:r>
    <w:r w:rsidRPr="00FF18AF">
      <w:instrText xml:space="preserve"> DOCPROPERTY "Organisation.Address2"\*CHARFORMAT </w:instrText>
    </w:r>
    <w:r w:rsidRPr="00FF18AF">
      <w:fldChar w:fldCharType="separate"/>
    </w:r>
    <w:r w:rsidR="004F473C" w:rsidRPr="00FF18AF">
      <w:t>CH-9500 Wil</w:t>
    </w:r>
    <w:r w:rsidRPr="00FF18AF">
      <w:fldChar w:fldCharType="end"/>
    </w:r>
    <w:r w:rsidRPr="00FF18AF">
      <w:t xml:space="preserve">, T </w:t>
    </w:r>
    <w:r w:rsidRPr="00FF18AF">
      <w:fldChar w:fldCharType="begin"/>
    </w:r>
    <w:r w:rsidRPr="00FF18AF">
      <w:instrText xml:space="preserve"> DOCPROPERTY "Organisation.Telefon"\*CHARFORMAT </w:instrText>
    </w:r>
    <w:r w:rsidRPr="00FF18AF">
      <w:fldChar w:fldCharType="separate"/>
    </w:r>
    <w:r w:rsidR="004F473C" w:rsidRPr="00FF18AF">
      <w:t>+41 43 355 33 99</w:t>
    </w:r>
    <w:r w:rsidRPr="00FF18AF">
      <w:fldChar w:fldCharType="end"/>
    </w:r>
    <w:r w:rsidRPr="00FF18AF">
      <w:t xml:space="preserve">, </w:t>
    </w:r>
    <w:r w:rsidRPr="00FF18AF">
      <w:fldChar w:fldCharType="begin"/>
    </w:r>
    <w:r w:rsidRPr="00FF18AF">
      <w:instrText xml:space="preserve"> DOCPROPERTY "Organisation.Email"\*CHARFORMAT </w:instrText>
    </w:r>
    <w:r w:rsidRPr="00FF18AF">
      <w:fldChar w:fldCharType="separate"/>
    </w:r>
    <w:r w:rsidR="004F473C" w:rsidRPr="00FF18AF">
      <w:t>info@cmiag.ch</w:t>
    </w:r>
    <w:r w:rsidRPr="00FF18AF">
      <w:fldChar w:fldCharType="end"/>
    </w:r>
    <w:r w:rsidRPr="00FF18AF">
      <w:t xml:space="preserve">, </w:t>
    </w:r>
    <w:r w:rsidRPr="00FF18AF">
      <w:fldChar w:fldCharType="begin"/>
    </w:r>
    <w:r w:rsidRPr="00FF18AF">
      <w:instrText xml:space="preserve"> DOCPROPERTY "Organisation.Internet"\*CHARFORMAT </w:instrText>
    </w:r>
    <w:r w:rsidRPr="00FF18AF">
      <w:fldChar w:fldCharType="separate"/>
    </w:r>
    <w:r w:rsidR="004F473C" w:rsidRPr="00FF18AF">
      <w:t>www.cmiag.ch</w:t>
    </w:r>
    <w:r w:rsidRPr="00FF18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fldChar w:fldCharType="separate"/>
    </w:r>
    <w:r w:rsidR="004F473C">
      <w:t>CM Informatik AG</w:t>
    </w:r>
    <w:r>
      <w:fldChar w:fldCharType="end"/>
    </w:r>
    <w:r>
      <w:t xml:space="preserve">, </w:t>
    </w:r>
    <w:r>
      <w:fldChar w:fldCharType="begin"/>
    </w:r>
    <w:r>
      <w:instrText xml:space="preserve"> DOCPROPERTY "Organisation.Address1"\*CHARFORMAT </w:instrText>
    </w:r>
    <w:r>
      <w:fldChar w:fldCharType="separate"/>
    </w:r>
    <w:r w:rsidR="004F473C">
      <w:t>Sirnacherstrasse 7</w:t>
    </w:r>
    <w:r>
      <w:fldChar w:fldCharType="end"/>
    </w:r>
    <w:r>
      <w:t xml:space="preserve">, </w:t>
    </w:r>
    <w:r>
      <w:fldChar w:fldCharType="begin"/>
    </w:r>
    <w:r>
      <w:instrText xml:space="preserve"> DOCPROPERTY "Organisation.Address2"\*CHARFORMAT </w:instrText>
    </w:r>
    <w:r>
      <w:fldChar w:fldCharType="separate"/>
    </w:r>
    <w:r w:rsidR="004F473C">
      <w:t>CH-9500 Wil</w:t>
    </w:r>
    <w:r>
      <w:fldChar w:fldCharType="end"/>
    </w:r>
    <w:r>
      <w:t xml:space="preserve">, T </w:t>
    </w:r>
    <w:r>
      <w:fldChar w:fldCharType="begin"/>
    </w:r>
    <w:r>
      <w:instrText xml:space="preserve"> DOCPROPERTY "Organisation.Telefon"\*CHARFORMAT </w:instrText>
    </w:r>
    <w:r>
      <w:fldChar w:fldCharType="separate"/>
    </w:r>
    <w:r w:rsidR="004F473C">
      <w:t>+41 43 355 33 99</w:t>
    </w:r>
    <w:r>
      <w:fldChar w:fldCharType="end"/>
    </w:r>
    <w:r>
      <w:t xml:space="preserve">, </w:t>
    </w:r>
    <w:r>
      <w:fldChar w:fldCharType="begin"/>
    </w:r>
    <w:r>
      <w:instrText xml:space="preserve"> DOCPROPERTY "Organisation.Email"\*CHARFORMAT </w:instrText>
    </w:r>
    <w:r>
      <w:fldChar w:fldCharType="separate"/>
    </w:r>
    <w:r w:rsidR="004F473C">
      <w:t>info@cmiag.ch</w:t>
    </w:r>
    <w:r>
      <w:fldChar w:fldCharType="end"/>
    </w:r>
    <w:r>
      <w:t xml:space="preserve">, </w:t>
    </w:r>
    <w:r>
      <w:fldChar w:fldCharType="begin"/>
    </w:r>
    <w:r>
      <w:instrText xml:space="preserve"> DOCPROPERTY "Organisation.Internet"\*CHARFORMAT </w:instrText>
    </w:r>
    <w:r>
      <w:fldChar w:fldCharType="separate"/>
    </w:r>
    <w:r w:rsidR="004F473C">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717" w:rsidRPr="00FF18AF" w:rsidRDefault="00995717">
      <w:r w:rsidRPr="00FF18AF">
        <w:separator/>
      </w:r>
    </w:p>
  </w:footnote>
  <w:footnote w:type="continuationSeparator" w:id="0">
    <w:p w:rsidR="00995717" w:rsidRPr="00FF18AF" w:rsidRDefault="00995717">
      <w:r w:rsidRPr="00FF18A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FF18AF" w:rsidRDefault="004F473C" w:rsidP="004F473C">
    <w:pPr>
      <w:pStyle w:val="Header"/>
    </w:pPr>
    <w:r w:rsidRPr="00FF18AF">
      <w:rPr>
        <w:noProof/>
        <w:lang w:eastAsia="de-CH"/>
      </w:rPr>
      <w:drawing>
        <wp:anchor distT="0" distB="0" distL="114300" distR="114300" simplePos="0" relativeHeight="251680256"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FF18AF">
      <w:rPr>
        <w:noProof/>
        <w:lang w:eastAsia="de-CH"/>
      </w:rPr>
      <w:drawing>
        <wp:anchor distT="0" distB="0" distL="114300" distR="114300" simplePos="0" relativeHeight="251654656" behindDoc="1" locked="1" layoutInCell="1" allowOverlap="1" wp14:anchorId="77E5DC8F" wp14:editId="484B4A0B">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FF18AF">
      <w:rPr>
        <w:noProof/>
        <w:lang w:eastAsia="de-CH"/>
      </w:rPr>
      <w:drawing>
        <wp:anchor distT="0" distB="0" distL="114300" distR="114300" simplePos="0" relativeHeight="251670016" behindDoc="1" locked="1" layoutInCell="1" allowOverlap="1" wp14:anchorId="0B646EBA" wp14:editId="26F88A2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fldChar w:fldCharType="end"/>
    </w:r>
    <w:r>
      <w:tab/>
      <w:t xml:space="preserve">Seite </w:t>
    </w:r>
    <w:r>
      <w:fldChar w:fldCharType="begin"/>
    </w:r>
    <w:r>
      <w:instrText xml:space="preserve"> PAGE  \* Arabic  \* MERGEFORMAT </w:instrText>
    </w:r>
    <w:r>
      <w:fldChar w:fldCharType="separate"/>
    </w:r>
    <w:r w:rsidR="00E40704">
      <w:rPr>
        <w:noProof/>
      </w:rPr>
      <w:t>1</w:t>
    </w:r>
    <w:r>
      <w:fldChar w:fldCharType="end"/>
    </w:r>
    <w:r>
      <w:t>/</w:t>
    </w:r>
    <w:r w:rsidR="00995717">
      <w:fldChar w:fldCharType="begin"/>
    </w:r>
    <w:r w:rsidR="00995717">
      <w:instrText xml:space="preserve"> NUMPAGES  \* Arabic  \* MERGEFORMAT </w:instrText>
    </w:r>
    <w:r w:rsidR="00995717">
      <w:fldChar w:fldCharType="separate"/>
    </w:r>
    <w:r w:rsidR="00E40704">
      <w:rPr>
        <w:noProof/>
      </w:rPr>
      <w:t>1</w:t>
    </w:r>
    <w:r w:rsidR="00995717">
      <w:rPr>
        <w:noProof/>
      </w:rPr>
      <w:fldChar w:fldCharType="end"/>
    </w:r>
  </w:p>
  <w:p w:rsidR="003617C0" w:rsidRPr="003617C0" w:rsidRDefault="003617C0" w:rsidP="003617C0">
    <w:pPr>
      <w:pStyle w:val="KopfzeileZ2"/>
    </w:pPr>
    <w:r>
      <w:fldChar w:fldCharType="begin"/>
    </w:r>
    <w:r>
      <w:instrText xml:space="preserve"> DOCPROPERTY "CustomField.Dokumentbetreff"\*CHARFORMAT </w:instrTex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4F473C">
      <w:instrText>19. März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AEB"/>
    <w:multiLevelType w:val="hybridMultilevel"/>
    <w:tmpl w:val="3644224A"/>
    <w:lvl w:ilvl="0" w:tplc="A30A5040">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2"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5"/>
  </w:num>
  <w:num w:numId="14">
    <w:abstractNumId w:val="26"/>
  </w:num>
  <w:num w:numId="15">
    <w:abstractNumId w:val="25"/>
  </w:num>
  <w:num w:numId="16">
    <w:abstractNumId w:val="18"/>
  </w:num>
  <w:num w:numId="17">
    <w:abstractNumId w:val="23"/>
  </w:num>
  <w:num w:numId="18">
    <w:abstractNumId w:val="13"/>
  </w:num>
  <w:num w:numId="19">
    <w:abstractNumId w:val="21"/>
  </w:num>
  <w:num w:numId="20">
    <w:abstractNumId w:val="20"/>
  </w:num>
  <w:num w:numId="21">
    <w:abstractNumId w:val="16"/>
  </w:num>
  <w:num w:numId="22">
    <w:abstractNumId w:val="17"/>
  </w:num>
  <w:num w:numId="23">
    <w:abstractNumId w:val="14"/>
  </w:num>
  <w:num w:numId="24">
    <w:abstractNumId w:val="12"/>
  </w:num>
  <w:num w:numId="25">
    <w:abstractNumId w:val="14"/>
  </w:num>
  <w:num w:numId="26">
    <w:abstractNumId w:val="12"/>
  </w:num>
  <w:num w:numId="27">
    <w:abstractNumId w:val="14"/>
  </w:num>
  <w:num w:numId="28">
    <w:abstractNumId w:val="12"/>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9. März 2018"/>
    <w:docVar w:name="Date.Format.CustomField.dateValue" w:val="43178"/>
    <w:docVar w:name="OawAttachedTemplate" w:val="Leer.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12"/>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15032011051909242061" w:val="2003121817293296325874"/>
    <w:docVar w:name="OawSelectedSource.2015032011052223794445" w:val="2003121817293296325874"/>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4F473C"/>
    <w:rsid w:val="000043D4"/>
    <w:rsid w:val="00005C61"/>
    <w:rsid w:val="000168A5"/>
    <w:rsid w:val="000255D3"/>
    <w:rsid w:val="000260A8"/>
    <w:rsid w:val="00040FD6"/>
    <w:rsid w:val="0005055C"/>
    <w:rsid w:val="00055FA5"/>
    <w:rsid w:val="00062C3F"/>
    <w:rsid w:val="00064EE0"/>
    <w:rsid w:val="00067033"/>
    <w:rsid w:val="0007308F"/>
    <w:rsid w:val="0007372C"/>
    <w:rsid w:val="0008303B"/>
    <w:rsid w:val="00095F8A"/>
    <w:rsid w:val="000A4FE7"/>
    <w:rsid w:val="000A576D"/>
    <w:rsid w:val="000A67FE"/>
    <w:rsid w:val="000A7BE1"/>
    <w:rsid w:val="000A7CA5"/>
    <w:rsid w:val="000B3B9B"/>
    <w:rsid w:val="000C137C"/>
    <w:rsid w:val="000D6485"/>
    <w:rsid w:val="000D7C93"/>
    <w:rsid w:val="000F134B"/>
    <w:rsid w:val="000F79CA"/>
    <w:rsid w:val="00100419"/>
    <w:rsid w:val="00104BB7"/>
    <w:rsid w:val="00105406"/>
    <w:rsid w:val="0011123F"/>
    <w:rsid w:val="0011312B"/>
    <w:rsid w:val="001349C9"/>
    <w:rsid w:val="00134D80"/>
    <w:rsid w:val="00137978"/>
    <w:rsid w:val="0014598F"/>
    <w:rsid w:val="001543B5"/>
    <w:rsid w:val="00157AB8"/>
    <w:rsid w:val="00177425"/>
    <w:rsid w:val="001852F3"/>
    <w:rsid w:val="00186D97"/>
    <w:rsid w:val="00192558"/>
    <w:rsid w:val="00196204"/>
    <w:rsid w:val="00196A7B"/>
    <w:rsid w:val="001A0D83"/>
    <w:rsid w:val="001A2AE1"/>
    <w:rsid w:val="001B0468"/>
    <w:rsid w:val="001B099A"/>
    <w:rsid w:val="001B6EDC"/>
    <w:rsid w:val="001C02FF"/>
    <w:rsid w:val="001C0E4E"/>
    <w:rsid w:val="001D29DA"/>
    <w:rsid w:val="001E2A4A"/>
    <w:rsid w:val="001F5040"/>
    <w:rsid w:val="00207262"/>
    <w:rsid w:val="00212A04"/>
    <w:rsid w:val="00217C27"/>
    <w:rsid w:val="00221136"/>
    <w:rsid w:val="00222927"/>
    <w:rsid w:val="0022436B"/>
    <w:rsid w:val="002253B5"/>
    <w:rsid w:val="002315B5"/>
    <w:rsid w:val="00232E28"/>
    <w:rsid w:val="00243B17"/>
    <w:rsid w:val="00253748"/>
    <w:rsid w:val="00256609"/>
    <w:rsid w:val="002571B1"/>
    <w:rsid w:val="002645DC"/>
    <w:rsid w:val="002646BF"/>
    <w:rsid w:val="00270194"/>
    <w:rsid w:val="00271915"/>
    <w:rsid w:val="00276705"/>
    <w:rsid w:val="00277A3B"/>
    <w:rsid w:val="00291486"/>
    <w:rsid w:val="002A0FEF"/>
    <w:rsid w:val="002A1409"/>
    <w:rsid w:val="002A53C0"/>
    <w:rsid w:val="002A688E"/>
    <w:rsid w:val="002B2321"/>
    <w:rsid w:val="002B3964"/>
    <w:rsid w:val="002C12F8"/>
    <w:rsid w:val="002D4AB8"/>
    <w:rsid w:val="002E0B33"/>
    <w:rsid w:val="002E6C48"/>
    <w:rsid w:val="002F0A8A"/>
    <w:rsid w:val="003060EE"/>
    <w:rsid w:val="00315936"/>
    <w:rsid w:val="00320321"/>
    <w:rsid w:val="00322D36"/>
    <w:rsid w:val="00335B07"/>
    <w:rsid w:val="00342884"/>
    <w:rsid w:val="00343ED2"/>
    <w:rsid w:val="00345EF6"/>
    <w:rsid w:val="00346AC7"/>
    <w:rsid w:val="00347CEE"/>
    <w:rsid w:val="00350399"/>
    <w:rsid w:val="0035770C"/>
    <w:rsid w:val="00357B7E"/>
    <w:rsid w:val="003617C0"/>
    <w:rsid w:val="00363023"/>
    <w:rsid w:val="0036379D"/>
    <w:rsid w:val="003709F4"/>
    <w:rsid w:val="00371A10"/>
    <w:rsid w:val="003807C7"/>
    <w:rsid w:val="00396159"/>
    <w:rsid w:val="003A1896"/>
    <w:rsid w:val="003A293A"/>
    <w:rsid w:val="003A5C7A"/>
    <w:rsid w:val="003B56AD"/>
    <w:rsid w:val="003C3A96"/>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51B5A"/>
    <w:rsid w:val="00463715"/>
    <w:rsid w:val="00467057"/>
    <w:rsid w:val="00484767"/>
    <w:rsid w:val="00485BEE"/>
    <w:rsid w:val="00486D68"/>
    <w:rsid w:val="004913B4"/>
    <w:rsid w:val="00493944"/>
    <w:rsid w:val="00494AD2"/>
    <w:rsid w:val="00496494"/>
    <w:rsid w:val="004A6F67"/>
    <w:rsid w:val="004B0634"/>
    <w:rsid w:val="004B5599"/>
    <w:rsid w:val="004C47DD"/>
    <w:rsid w:val="004C6F2C"/>
    <w:rsid w:val="004D04EC"/>
    <w:rsid w:val="004E13C6"/>
    <w:rsid w:val="004E1981"/>
    <w:rsid w:val="004F473C"/>
    <w:rsid w:val="004F4C96"/>
    <w:rsid w:val="0050066E"/>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708FC"/>
    <w:rsid w:val="00582576"/>
    <w:rsid w:val="00590C99"/>
    <w:rsid w:val="005A06A8"/>
    <w:rsid w:val="005A17B9"/>
    <w:rsid w:val="005B0ADF"/>
    <w:rsid w:val="005B7626"/>
    <w:rsid w:val="005C095B"/>
    <w:rsid w:val="005C0ED8"/>
    <w:rsid w:val="005C1B96"/>
    <w:rsid w:val="005C3E2F"/>
    <w:rsid w:val="005C403C"/>
    <w:rsid w:val="005D51C6"/>
    <w:rsid w:val="005E110D"/>
    <w:rsid w:val="005E290B"/>
    <w:rsid w:val="005E7427"/>
    <w:rsid w:val="005E7E3B"/>
    <w:rsid w:val="00607715"/>
    <w:rsid w:val="00614C2B"/>
    <w:rsid w:val="00630CD1"/>
    <w:rsid w:val="0063352C"/>
    <w:rsid w:val="00634C2C"/>
    <w:rsid w:val="006443AF"/>
    <w:rsid w:val="00646803"/>
    <w:rsid w:val="00662883"/>
    <w:rsid w:val="00665FFA"/>
    <w:rsid w:val="00676B98"/>
    <w:rsid w:val="00681715"/>
    <w:rsid w:val="00683D97"/>
    <w:rsid w:val="00690890"/>
    <w:rsid w:val="00692572"/>
    <w:rsid w:val="00695F6B"/>
    <w:rsid w:val="006A27FE"/>
    <w:rsid w:val="006B131C"/>
    <w:rsid w:val="006B1740"/>
    <w:rsid w:val="006D6376"/>
    <w:rsid w:val="006E1784"/>
    <w:rsid w:val="006E2AE9"/>
    <w:rsid w:val="007000C4"/>
    <w:rsid w:val="00706FA1"/>
    <w:rsid w:val="007303F9"/>
    <w:rsid w:val="00730855"/>
    <w:rsid w:val="00730FCB"/>
    <w:rsid w:val="007316FF"/>
    <w:rsid w:val="0075778D"/>
    <w:rsid w:val="007601D4"/>
    <w:rsid w:val="007655D8"/>
    <w:rsid w:val="00767903"/>
    <w:rsid w:val="007740C9"/>
    <w:rsid w:val="00774486"/>
    <w:rsid w:val="00776C5A"/>
    <w:rsid w:val="00786879"/>
    <w:rsid w:val="00797E01"/>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1290"/>
    <w:rsid w:val="00873EEC"/>
    <w:rsid w:val="0088232E"/>
    <w:rsid w:val="008823D2"/>
    <w:rsid w:val="00884CAE"/>
    <w:rsid w:val="008859C8"/>
    <w:rsid w:val="00892DD1"/>
    <w:rsid w:val="008A5E99"/>
    <w:rsid w:val="008B0C14"/>
    <w:rsid w:val="008B6AF0"/>
    <w:rsid w:val="008C0487"/>
    <w:rsid w:val="008C4A41"/>
    <w:rsid w:val="008D0610"/>
    <w:rsid w:val="008E103F"/>
    <w:rsid w:val="008E7690"/>
    <w:rsid w:val="00901D5D"/>
    <w:rsid w:val="00905189"/>
    <w:rsid w:val="00906D60"/>
    <w:rsid w:val="00942019"/>
    <w:rsid w:val="00953997"/>
    <w:rsid w:val="009543E1"/>
    <w:rsid w:val="00954E0A"/>
    <w:rsid w:val="00955258"/>
    <w:rsid w:val="009579B6"/>
    <w:rsid w:val="009647BD"/>
    <w:rsid w:val="00966F68"/>
    <w:rsid w:val="00967A3C"/>
    <w:rsid w:val="00971294"/>
    <w:rsid w:val="00971CD3"/>
    <w:rsid w:val="00973C62"/>
    <w:rsid w:val="00974941"/>
    <w:rsid w:val="00983E62"/>
    <w:rsid w:val="00995265"/>
    <w:rsid w:val="00995717"/>
    <w:rsid w:val="00995E20"/>
    <w:rsid w:val="009A50F0"/>
    <w:rsid w:val="009B1F41"/>
    <w:rsid w:val="009B2D29"/>
    <w:rsid w:val="009B6C78"/>
    <w:rsid w:val="009D48A4"/>
    <w:rsid w:val="009E0524"/>
    <w:rsid w:val="009E0E4C"/>
    <w:rsid w:val="009E18D3"/>
    <w:rsid w:val="009E1B47"/>
    <w:rsid w:val="009E465A"/>
    <w:rsid w:val="009F73E5"/>
    <w:rsid w:val="00A02515"/>
    <w:rsid w:val="00A06A4B"/>
    <w:rsid w:val="00A10F55"/>
    <w:rsid w:val="00A208F6"/>
    <w:rsid w:val="00A216F8"/>
    <w:rsid w:val="00A238F5"/>
    <w:rsid w:val="00A27C3A"/>
    <w:rsid w:val="00A57AF2"/>
    <w:rsid w:val="00A670B0"/>
    <w:rsid w:val="00A97D9F"/>
    <w:rsid w:val="00AE1B37"/>
    <w:rsid w:val="00AE36F5"/>
    <w:rsid w:val="00AE6C6B"/>
    <w:rsid w:val="00AF486A"/>
    <w:rsid w:val="00AF75CA"/>
    <w:rsid w:val="00B00369"/>
    <w:rsid w:val="00B0709A"/>
    <w:rsid w:val="00B21E65"/>
    <w:rsid w:val="00B25E72"/>
    <w:rsid w:val="00B31B6D"/>
    <w:rsid w:val="00B32310"/>
    <w:rsid w:val="00B37F8E"/>
    <w:rsid w:val="00B40F06"/>
    <w:rsid w:val="00B5459E"/>
    <w:rsid w:val="00B55253"/>
    <w:rsid w:val="00B55F5B"/>
    <w:rsid w:val="00B579DF"/>
    <w:rsid w:val="00B606F4"/>
    <w:rsid w:val="00B61C29"/>
    <w:rsid w:val="00B67F0B"/>
    <w:rsid w:val="00B80CE9"/>
    <w:rsid w:val="00B82901"/>
    <w:rsid w:val="00B943FB"/>
    <w:rsid w:val="00BA7D0F"/>
    <w:rsid w:val="00BB0509"/>
    <w:rsid w:val="00BB3002"/>
    <w:rsid w:val="00BB50FB"/>
    <w:rsid w:val="00BB5656"/>
    <w:rsid w:val="00BD3162"/>
    <w:rsid w:val="00BE78C2"/>
    <w:rsid w:val="00BF1652"/>
    <w:rsid w:val="00BF6154"/>
    <w:rsid w:val="00C007CD"/>
    <w:rsid w:val="00C1235B"/>
    <w:rsid w:val="00C35AF9"/>
    <w:rsid w:val="00C40A8D"/>
    <w:rsid w:val="00C44C74"/>
    <w:rsid w:val="00C5590B"/>
    <w:rsid w:val="00C70241"/>
    <w:rsid w:val="00C70592"/>
    <w:rsid w:val="00C76DEE"/>
    <w:rsid w:val="00C776FB"/>
    <w:rsid w:val="00C869FB"/>
    <w:rsid w:val="00C92DAE"/>
    <w:rsid w:val="00CA17CA"/>
    <w:rsid w:val="00CA53C9"/>
    <w:rsid w:val="00CA603D"/>
    <w:rsid w:val="00CB30D5"/>
    <w:rsid w:val="00CC3736"/>
    <w:rsid w:val="00CC6072"/>
    <w:rsid w:val="00D13EA0"/>
    <w:rsid w:val="00D3043F"/>
    <w:rsid w:val="00D31DAF"/>
    <w:rsid w:val="00D354D9"/>
    <w:rsid w:val="00D55D19"/>
    <w:rsid w:val="00D608D8"/>
    <w:rsid w:val="00D710E6"/>
    <w:rsid w:val="00D76F9F"/>
    <w:rsid w:val="00D82241"/>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40704"/>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C7BC6"/>
    <w:rsid w:val="00ED2AC7"/>
    <w:rsid w:val="00ED6ECE"/>
    <w:rsid w:val="00ED7479"/>
    <w:rsid w:val="00EE02B6"/>
    <w:rsid w:val="00EE13C9"/>
    <w:rsid w:val="00EE38AC"/>
    <w:rsid w:val="00EE3CA4"/>
    <w:rsid w:val="00EE5F74"/>
    <w:rsid w:val="00F03BEB"/>
    <w:rsid w:val="00F064FD"/>
    <w:rsid w:val="00F126AD"/>
    <w:rsid w:val="00F13A39"/>
    <w:rsid w:val="00F14BA9"/>
    <w:rsid w:val="00F31082"/>
    <w:rsid w:val="00F326A4"/>
    <w:rsid w:val="00F32D9E"/>
    <w:rsid w:val="00F466D0"/>
    <w:rsid w:val="00F51D27"/>
    <w:rsid w:val="00F62297"/>
    <w:rsid w:val="00F67258"/>
    <w:rsid w:val="00F72085"/>
    <w:rsid w:val="00F725A3"/>
    <w:rsid w:val="00F76F5E"/>
    <w:rsid w:val="00F86484"/>
    <w:rsid w:val="00FA32FA"/>
    <w:rsid w:val="00FC0B34"/>
    <w:rsid w:val="00FC1874"/>
    <w:rsid w:val="00FC3589"/>
    <w:rsid w:val="00FE0AAB"/>
    <w:rsid w:val="00FF18AF"/>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06DA6C"/>
  <w15:docId w15:val="{27CA91DB-4BEC-47D4-A542-156CF0C9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CustomXMLPart"/>
</file>

<file path=customXml/item3.xml><?xml version="1.0" encoding="utf-8"?>
<officeatwork xmlns="http://schemas.officeatwork.com/Media"/>
</file>

<file path=customXml/item4.xml><?xml version="1.0" encoding="utf-8"?>
<officeatwork xmlns="http://schemas.officeatwork.com/MasterProperties">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</officeatwork>
</file>

<file path=customXml/item5.xml><?xml version="1.0" encoding="utf-8"?>
<officeatwork xmlns="http://schemas.officeatwork.com/Formulas">eNp7v3u/jVt+UW5pTmKxgr4dAD33Bnw=</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691-B2D0-41DB-88C3-E8CB5B848DA1}">
  <ds:schemaRefs>
    <ds:schemaRef ds:uri="http://schemas.officeatwork.com/Document"/>
  </ds:schemaRefs>
</ds:datastoreItem>
</file>

<file path=customXml/itemProps2.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5.xml><?xml version="1.0" encoding="utf-8"?>
<ds:datastoreItem xmlns:ds="http://schemas.openxmlformats.org/officeDocument/2006/customXml" ds:itemID="{3E36F027-ABD0-485C-A28E-5BB43A382B4C}">
  <ds:schemaRefs>
    <ds:schemaRef ds:uri="http://schemas.officeatwork.com/Formulas"/>
  </ds:schemaRefs>
</ds:datastoreItem>
</file>

<file path=customXml/itemProps6.xml><?xml version="1.0" encoding="utf-8"?>
<ds:datastoreItem xmlns:ds="http://schemas.openxmlformats.org/officeDocument/2006/customXml" ds:itemID="{4934A962-1F38-4EE2-AC37-53BCF214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1286</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CustomField.Dokumenttitel</vt:lpstr>
    </vt:vector>
  </TitlesOfParts>
  <Manager/>
  <Company>CM Informatik AG</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Kessler Remo</dc:creator>
  <cp:keywords/>
  <dc:description/>
  <cp:lastModifiedBy>Kessler Remo</cp:lastModifiedBy>
  <cp:revision>20</cp:revision>
  <cp:lastPrinted>2015-04-15T07:09:00Z</cp:lastPrinted>
  <dcterms:created xsi:type="dcterms:W3CDTF">2018-03-19T11:41:00Z</dcterms:created>
  <dcterms:modified xsi:type="dcterms:W3CDTF">2018-03-22T09:09:00Z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ies>
</file>