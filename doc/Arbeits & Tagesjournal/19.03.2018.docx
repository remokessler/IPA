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36" w:rsidRPr="00416AEB" w:rsidRDefault="005B7626" w:rsidP="005B7626">
      <w:pPr>
        <w:pStyle w:val="berschrift"/>
      </w:pPr>
      <w:r w:rsidRPr="00416AEB">
        <w:t>Arbeitsjournal</w:t>
      </w:r>
    </w:p>
    <w:p w:rsidR="00683D97" w:rsidRPr="00416AEB" w:rsidRDefault="00683D97" w:rsidP="00683D97">
      <w:pPr>
        <w:pStyle w:val="Subtitle"/>
        <w:rPr>
          <w:sz w:val="18"/>
        </w:rPr>
      </w:pPr>
      <w:r w:rsidRPr="00416AEB">
        <w:rPr>
          <w:sz w:val="18"/>
        </w:rPr>
        <w:t>Datum:</w:t>
      </w:r>
      <w:r w:rsidR="00EC7BC6" w:rsidRPr="00416AEB">
        <w:rPr>
          <w:sz w:val="18"/>
        </w:rPr>
        <w:t xml:space="preserve"> </w:t>
      </w:r>
      <w:r w:rsidR="00D8453C" w:rsidRPr="00416AEB">
        <w:rPr>
          <w:sz w:val="18"/>
        </w:rPr>
        <w:t>19.03.2018</w:t>
      </w:r>
    </w:p>
    <w:p w:rsidR="005B7626" w:rsidRPr="00416AEB" w:rsidRDefault="005B7626" w:rsidP="00CC3736">
      <w:pPr>
        <w:pStyle w:val="zOawBlindzeile"/>
      </w:pPr>
    </w:p>
    <w:p w:rsidR="005B7626" w:rsidRPr="00416AEB" w:rsidRDefault="005B7626" w:rsidP="00CC3736">
      <w:pPr>
        <w:pStyle w:val="zOawBlindzeile"/>
      </w:pPr>
    </w:p>
    <w:p w:rsidR="005B7626" w:rsidRPr="00416AEB" w:rsidRDefault="005B7626" w:rsidP="00CC3736">
      <w:pPr>
        <w:pStyle w:val="zOawBlindzeile"/>
      </w:pPr>
    </w:p>
    <w:p w:rsidR="005B7626" w:rsidRPr="00416AEB" w:rsidRDefault="005B7626" w:rsidP="00CC3736">
      <w:pPr>
        <w:pStyle w:val="zOawBlindzeile"/>
        <w:sectPr w:rsidR="005B7626" w:rsidRPr="00416AEB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6"/>
        <w:gridCol w:w="4489"/>
        <w:gridCol w:w="701"/>
        <w:gridCol w:w="836"/>
        <w:gridCol w:w="1257"/>
        <w:gridCol w:w="1533"/>
      </w:tblGrid>
      <w:tr w:rsidR="004F473C" w:rsidRPr="00416AEB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416AEB" w:rsidRDefault="004F473C" w:rsidP="00646803">
            <w:pPr>
              <w:pStyle w:val="Text"/>
            </w:pPr>
            <w:bookmarkStart w:id="0" w:name="Unterschriftenblock"/>
            <w:r w:rsidRPr="00416AEB">
              <w:t>Geplante Tagesziele</w:t>
            </w:r>
          </w:p>
        </w:tc>
      </w:tr>
      <w:tr w:rsidR="0035770C" w:rsidRPr="00416AEB" w:rsidTr="009543E1">
        <w:tc>
          <w:tcPr>
            <w:tcW w:w="426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Abgeschlossen</w:t>
            </w:r>
          </w:p>
        </w:tc>
      </w:tr>
      <w:tr w:rsidR="0035770C" w:rsidRPr="00416AEB" w:rsidTr="009543E1">
        <w:tc>
          <w:tcPr>
            <w:tcW w:w="426" w:type="dxa"/>
          </w:tcPr>
          <w:p w:rsidR="0035770C" w:rsidRPr="00416AEB" w:rsidRDefault="00416AEB" w:rsidP="00646803">
            <w:pPr>
              <w:pStyle w:val="Text"/>
            </w:pPr>
            <w:r w:rsidRPr="00416AEB">
              <w:t>1</w:t>
            </w:r>
          </w:p>
        </w:tc>
        <w:tc>
          <w:tcPr>
            <w:tcW w:w="4621" w:type="dxa"/>
          </w:tcPr>
          <w:p w:rsidR="0035770C" w:rsidRPr="00416AEB" w:rsidRDefault="00787D48" w:rsidP="00646803">
            <w:pPr>
              <w:pStyle w:val="Text"/>
            </w:pPr>
            <w:r>
              <w:t>Aufgabenbeschreibung und Allgemeines beschreiben</w:t>
            </w:r>
          </w:p>
        </w:tc>
        <w:tc>
          <w:tcPr>
            <w:tcW w:w="708" w:type="dxa"/>
          </w:tcPr>
          <w:p w:rsidR="0035770C" w:rsidRPr="00416AEB" w:rsidRDefault="0030491A" w:rsidP="00646803">
            <w:pPr>
              <w:pStyle w:val="Text"/>
            </w:pPr>
            <w:r>
              <w:t>4</w:t>
            </w:r>
          </w:p>
        </w:tc>
        <w:tc>
          <w:tcPr>
            <w:tcW w:w="851" w:type="dxa"/>
          </w:tcPr>
          <w:p w:rsidR="0035770C" w:rsidRPr="00416AEB" w:rsidRDefault="0030491A" w:rsidP="00646803">
            <w:pPr>
              <w:pStyle w:val="Text"/>
            </w:pPr>
            <w:r>
              <w:t>4</w:t>
            </w:r>
          </w:p>
        </w:tc>
        <w:tc>
          <w:tcPr>
            <w:tcW w:w="1276" w:type="dxa"/>
          </w:tcPr>
          <w:p w:rsidR="0035770C" w:rsidRPr="00416AEB" w:rsidRDefault="0030491A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35770C" w:rsidRPr="00416AEB" w:rsidRDefault="0030491A" w:rsidP="00646803">
            <w:pPr>
              <w:pStyle w:val="Text"/>
            </w:pPr>
            <w:r>
              <w:t>Ja</w:t>
            </w:r>
          </w:p>
        </w:tc>
      </w:tr>
      <w:tr w:rsidR="0030491A" w:rsidRPr="00416AEB" w:rsidTr="009543E1">
        <w:tc>
          <w:tcPr>
            <w:tcW w:w="426" w:type="dxa"/>
          </w:tcPr>
          <w:p w:rsidR="0030491A" w:rsidRPr="00416AEB" w:rsidRDefault="0030491A" w:rsidP="00646803">
            <w:pPr>
              <w:pStyle w:val="Text"/>
            </w:pPr>
            <w:r>
              <w:t>2</w:t>
            </w:r>
          </w:p>
        </w:tc>
        <w:tc>
          <w:tcPr>
            <w:tcW w:w="4621" w:type="dxa"/>
          </w:tcPr>
          <w:p w:rsidR="0030491A" w:rsidRDefault="0030491A" w:rsidP="00646803">
            <w:pPr>
              <w:pStyle w:val="Text"/>
            </w:pPr>
            <w:r>
              <w:t>Umsystem und Abhängigkeiten beschreiben</w:t>
            </w:r>
          </w:p>
        </w:tc>
        <w:tc>
          <w:tcPr>
            <w:tcW w:w="708" w:type="dxa"/>
          </w:tcPr>
          <w:p w:rsidR="0030491A" w:rsidRDefault="0030491A" w:rsidP="00646803">
            <w:pPr>
              <w:pStyle w:val="Text"/>
            </w:pPr>
            <w:r>
              <w:t>1.5</w:t>
            </w:r>
          </w:p>
        </w:tc>
        <w:tc>
          <w:tcPr>
            <w:tcW w:w="851" w:type="dxa"/>
          </w:tcPr>
          <w:p w:rsidR="0030491A" w:rsidRDefault="0030491A" w:rsidP="00646803">
            <w:pPr>
              <w:pStyle w:val="Text"/>
            </w:pPr>
            <w:r>
              <w:t>1.5</w:t>
            </w:r>
          </w:p>
        </w:tc>
        <w:tc>
          <w:tcPr>
            <w:tcW w:w="1276" w:type="dxa"/>
          </w:tcPr>
          <w:p w:rsidR="0030491A" w:rsidRDefault="0030491A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30491A" w:rsidRDefault="0030491A" w:rsidP="00646803">
            <w:pPr>
              <w:pStyle w:val="Text"/>
            </w:pPr>
            <w:r>
              <w:t>Nein</w:t>
            </w:r>
          </w:p>
        </w:tc>
      </w:tr>
      <w:tr w:rsidR="0030491A" w:rsidRPr="00416AEB" w:rsidTr="009543E1">
        <w:tc>
          <w:tcPr>
            <w:tcW w:w="426" w:type="dxa"/>
          </w:tcPr>
          <w:p w:rsidR="0030491A" w:rsidRDefault="0030491A" w:rsidP="00646803">
            <w:pPr>
              <w:pStyle w:val="Text"/>
            </w:pPr>
            <w:r>
              <w:t>3</w:t>
            </w:r>
          </w:p>
        </w:tc>
        <w:tc>
          <w:tcPr>
            <w:tcW w:w="4621" w:type="dxa"/>
          </w:tcPr>
          <w:p w:rsidR="0030491A" w:rsidRDefault="0030491A" w:rsidP="00646803">
            <w:pPr>
              <w:pStyle w:val="Text"/>
            </w:pPr>
            <w:r>
              <w:t>Zeitplanerstellung / Taskerstellung</w:t>
            </w:r>
          </w:p>
        </w:tc>
        <w:tc>
          <w:tcPr>
            <w:tcW w:w="708" w:type="dxa"/>
          </w:tcPr>
          <w:p w:rsidR="0030491A" w:rsidRDefault="0030491A" w:rsidP="00646803">
            <w:pPr>
              <w:pStyle w:val="Text"/>
            </w:pPr>
            <w:r>
              <w:t>2</w:t>
            </w:r>
          </w:p>
        </w:tc>
        <w:tc>
          <w:tcPr>
            <w:tcW w:w="851" w:type="dxa"/>
          </w:tcPr>
          <w:p w:rsidR="0030491A" w:rsidRDefault="0030491A" w:rsidP="00646803">
            <w:pPr>
              <w:pStyle w:val="Text"/>
            </w:pPr>
            <w:r>
              <w:t>2</w:t>
            </w:r>
          </w:p>
        </w:tc>
        <w:tc>
          <w:tcPr>
            <w:tcW w:w="1276" w:type="dxa"/>
          </w:tcPr>
          <w:p w:rsidR="0030491A" w:rsidRDefault="0030491A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30491A" w:rsidRDefault="0030491A" w:rsidP="00646803">
            <w:pPr>
              <w:pStyle w:val="Text"/>
            </w:pPr>
            <w:r>
              <w:t>Ja</w:t>
            </w:r>
          </w:p>
        </w:tc>
      </w:tr>
    </w:tbl>
    <w:p w:rsidR="001E2A4A" w:rsidRPr="00416AEB" w:rsidRDefault="001E2A4A" w:rsidP="00646803">
      <w:pPr>
        <w:pStyle w:val="Text"/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587"/>
        <w:gridCol w:w="2103"/>
        <w:gridCol w:w="986"/>
        <w:gridCol w:w="566"/>
      </w:tblGrid>
      <w:tr w:rsidR="00217C27" w:rsidRPr="00416AEB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0" w:type="dxa"/>
          </w:tcPr>
          <w:p w:rsidR="00217C27" w:rsidRPr="00416AEB" w:rsidRDefault="00217C27" w:rsidP="001765E5">
            <w:pPr>
              <w:pStyle w:val="Text"/>
            </w:pPr>
            <w:r w:rsidRPr="00416AEB">
              <w:t>Tätigkeit</w:t>
            </w:r>
          </w:p>
        </w:tc>
        <w:tc>
          <w:tcPr>
            <w:tcW w:w="2127" w:type="dxa"/>
          </w:tcPr>
          <w:p w:rsidR="00217C27" w:rsidRPr="00416AEB" w:rsidRDefault="00217C27" w:rsidP="001765E5">
            <w:pPr>
              <w:pStyle w:val="Text"/>
            </w:pPr>
            <w:r w:rsidRPr="00416AEB">
              <w:t>Zeit</w:t>
            </w:r>
          </w:p>
        </w:tc>
        <w:tc>
          <w:tcPr>
            <w:tcW w:w="992" w:type="dxa"/>
          </w:tcPr>
          <w:p w:rsidR="00217C27" w:rsidRPr="00416AEB" w:rsidRDefault="00217C27" w:rsidP="001765E5">
            <w:pPr>
              <w:pStyle w:val="Text"/>
            </w:pPr>
            <w:r w:rsidRPr="00416AEB">
              <w:t>Aufwand</w:t>
            </w:r>
          </w:p>
        </w:tc>
        <w:tc>
          <w:tcPr>
            <w:tcW w:w="567" w:type="dxa"/>
          </w:tcPr>
          <w:p w:rsidR="00217C27" w:rsidRPr="00416AEB" w:rsidRDefault="00217C27" w:rsidP="001765E5">
            <w:pPr>
              <w:pStyle w:val="Text"/>
            </w:pPr>
            <w:r w:rsidRPr="00416AEB">
              <w:t>Ziel</w:t>
            </w:r>
          </w:p>
        </w:tc>
      </w:tr>
      <w:tr w:rsidR="00217C27" w:rsidRPr="00416AEB" w:rsidTr="009543E1">
        <w:tc>
          <w:tcPr>
            <w:tcW w:w="5670" w:type="dxa"/>
          </w:tcPr>
          <w:p w:rsidR="00217C27" w:rsidRPr="00416AEB" w:rsidRDefault="00FD1738" w:rsidP="001765E5">
            <w:pPr>
              <w:pStyle w:val="Text"/>
            </w:pPr>
            <w:r>
              <w:t>Dokument erstellt, Aufgabenbeschreibungen erstellt</w:t>
            </w:r>
          </w:p>
        </w:tc>
        <w:tc>
          <w:tcPr>
            <w:tcW w:w="2127" w:type="dxa"/>
          </w:tcPr>
          <w:p w:rsidR="00FD1738" w:rsidRDefault="00FD1738" w:rsidP="001765E5">
            <w:pPr>
              <w:pStyle w:val="Text"/>
            </w:pPr>
            <w:r>
              <w:t>8.15 – 11.45</w:t>
            </w:r>
          </w:p>
          <w:p w:rsidR="00217C27" w:rsidRPr="00416AEB" w:rsidRDefault="00FD1738" w:rsidP="001765E5">
            <w:pPr>
              <w:pStyle w:val="Text"/>
            </w:pPr>
            <w:r>
              <w:t>12.15-12.45</w:t>
            </w:r>
          </w:p>
        </w:tc>
        <w:tc>
          <w:tcPr>
            <w:tcW w:w="992" w:type="dxa"/>
          </w:tcPr>
          <w:p w:rsidR="00217C27" w:rsidRPr="00416AEB" w:rsidRDefault="00287152" w:rsidP="001765E5">
            <w:pPr>
              <w:pStyle w:val="Text"/>
            </w:pPr>
            <w:r>
              <w:t>4</w:t>
            </w:r>
          </w:p>
        </w:tc>
        <w:tc>
          <w:tcPr>
            <w:tcW w:w="567" w:type="dxa"/>
          </w:tcPr>
          <w:p w:rsidR="00217C27" w:rsidRPr="00416AEB" w:rsidRDefault="00FD1738" w:rsidP="001765E5">
            <w:pPr>
              <w:pStyle w:val="Text"/>
            </w:pPr>
            <w:r>
              <w:t>1</w:t>
            </w:r>
          </w:p>
        </w:tc>
      </w:tr>
      <w:tr w:rsidR="004D6D0E" w:rsidRPr="00416AEB" w:rsidTr="009543E1">
        <w:tc>
          <w:tcPr>
            <w:tcW w:w="5670" w:type="dxa"/>
          </w:tcPr>
          <w:p w:rsidR="004D6D0E" w:rsidRDefault="004D6D0E" w:rsidP="001765E5">
            <w:pPr>
              <w:pStyle w:val="Text"/>
            </w:pPr>
            <w:r>
              <w:t>Umsysteme und Abhängigkeiten beschrieben</w:t>
            </w:r>
          </w:p>
        </w:tc>
        <w:tc>
          <w:tcPr>
            <w:tcW w:w="2127" w:type="dxa"/>
          </w:tcPr>
          <w:p w:rsidR="004D6D0E" w:rsidRDefault="004D6D0E" w:rsidP="001765E5">
            <w:pPr>
              <w:pStyle w:val="Text"/>
            </w:pPr>
            <w:r>
              <w:t>12.45 – 14.15</w:t>
            </w:r>
          </w:p>
        </w:tc>
        <w:tc>
          <w:tcPr>
            <w:tcW w:w="992" w:type="dxa"/>
          </w:tcPr>
          <w:p w:rsidR="004D6D0E" w:rsidRDefault="00287152" w:rsidP="001765E5">
            <w:pPr>
              <w:pStyle w:val="Text"/>
            </w:pPr>
            <w:r>
              <w:t>1.5</w:t>
            </w:r>
          </w:p>
        </w:tc>
        <w:tc>
          <w:tcPr>
            <w:tcW w:w="567" w:type="dxa"/>
          </w:tcPr>
          <w:p w:rsidR="004D6D0E" w:rsidRDefault="004D6D0E" w:rsidP="001765E5">
            <w:pPr>
              <w:pStyle w:val="Text"/>
            </w:pPr>
            <w:r>
              <w:t>2</w:t>
            </w:r>
          </w:p>
        </w:tc>
      </w:tr>
      <w:tr w:rsidR="004D2FD7" w:rsidRPr="00416AEB" w:rsidTr="009543E1">
        <w:tc>
          <w:tcPr>
            <w:tcW w:w="5670" w:type="dxa"/>
          </w:tcPr>
          <w:p w:rsidR="004D2FD7" w:rsidRDefault="004D2FD7" w:rsidP="001765E5">
            <w:pPr>
              <w:pStyle w:val="Text"/>
            </w:pPr>
            <w:r>
              <w:t>Tasks erstellt</w:t>
            </w:r>
          </w:p>
        </w:tc>
        <w:tc>
          <w:tcPr>
            <w:tcW w:w="2127" w:type="dxa"/>
          </w:tcPr>
          <w:p w:rsidR="004D2FD7" w:rsidRDefault="006B5937" w:rsidP="001765E5">
            <w:pPr>
              <w:pStyle w:val="Text"/>
            </w:pPr>
            <w:r>
              <w:t>14.30 – 15.30</w:t>
            </w:r>
          </w:p>
        </w:tc>
        <w:tc>
          <w:tcPr>
            <w:tcW w:w="992" w:type="dxa"/>
          </w:tcPr>
          <w:p w:rsidR="004D2FD7" w:rsidRDefault="006B5937" w:rsidP="001765E5">
            <w:pPr>
              <w:pStyle w:val="Text"/>
            </w:pPr>
            <w:r>
              <w:t>1</w:t>
            </w:r>
          </w:p>
        </w:tc>
        <w:tc>
          <w:tcPr>
            <w:tcW w:w="567" w:type="dxa"/>
          </w:tcPr>
          <w:p w:rsidR="004D2FD7" w:rsidRDefault="006B5937" w:rsidP="001765E5">
            <w:pPr>
              <w:pStyle w:val="Text"/>
            </w:pPr>
            <w:r>
              <w:t>3</w:t>
            </w:r>
          </w:p>
        </w:tc>
      </w:tr>
      <w:tr w:rsidR="006B5937" w:rsidRPr="00416AEB" w:rsidTr="009543E1">
        <w:tc>
          <w:tcPr>
            <w:tcW w:w="5670" w:type="dxa"/>
          </w:tcPr>
          <w:p w:rsidR="006B5937" w:rsidRDefault="006B5937" w:rsidP="001765E5">
            <w:pPr>
              <w:pStyle w:val="Text"/>
            </w:pPr>
            <w:r>
              <w:t>Zeitplan erstellt</w:t>
            </w:r>
          </w:p>
        </w:tc>
        <w:tc>
          <w:tcPr>
            <w:tcW w:w="2127" w:type="dxa"/>
          </w:tcPr>
          <w:p w:rsidR="006B5937" w:rsidRDefault="006B5937" w:rsidP="001765E5">
            <w:pPr>
              <w:pStyle w:val="Text"/>
            </w:pPr>
            <w:r>
              <w:t>15.30 – 16.30</w:t>
            </w:r>
          </w:p>
        </w:tc>
        <w:tc>
          <w:tcPr>
            <w:tcW w:w="992" w:type="dxa"/>
          </w:tcPr>
          <w:p w:rsidR="006B5937" w:rsidRDefault="00D82E09" w:rsidP="001765E5">
            <w:pPr>
              <w:pStyle w:val="Text"/>
            </w:pPr>
            <w:r>
              <w:t>1</w:t>
            </w:r>
          </w:p>
        </w:tc>
        <w:tc>
          <w:tcPr>
            <w:tcW w:w="567" w:type="dxa"/>
          </w:tcPr>
          <w:p w:rsidR="006B5937" w:rsidRDefault="00D82E09" w:rsidP="001765E5">
            <w:pPr>
              <w:pStyle w:val="Text"/>
            </w:pPr>
            <w:r>
              <w:t>3</w:t>
            </w:r>
          </w:p>
        </w:tc>
      </w:tr>
      <w:tr w:rsidR="00D82E09" w:rsidRPr="00416AEB" w:rsidTr="009543E1">
        <w:tc>
          <w:tcPr>
            <w:tcW w:w="5670" w:type="dxa"/>
          </w:tcPr>
          <w:p w:rsidR="00D82E09" w:rsidRDefault="00A817F3" w:rsidP="001765E5">
            <w:pPr>
              <w:pStyle w:val="Text"/>
            </w:pPr>
            <w:r>
              <w:t>Tages</w:t>
            </w:r>
            <w:r w:rsidR="00265DE2">
              <w:t>abschluss</w:t>
            </w:r>
          </w:p>
        </w:tc>
        <w:tc>
          <w:tcPr>
            <w:tcW w:w="2127" w:type="dxa"/>
          </w:tcPr>
          <w:p w:rsidR="00D82E09" w:rsidRDefault="00D82E09" w:rsidP="001765E5">
            <w:pPr>
              <w:pStyle w:val="Text"/>
            </w:pPr>
            <w:r>
              <w:t>16.30 – 17.00</w:t>
            </w:r>
          </w:p>
        </w:tc>
        <w:tc>
          <w:tcPr>
            <w:tcW w:w="992" w:type="dxa"/>
          </w:tcPr>
          <w:p w:rsidR="00D82E09" w:rsidRDefault="00287152" w:rsidP="001765E5">
            <w:pPr>
              <w:pStyle w:val="Text"/>
            </w:pPr>
            <w:r>
              <w:t>0.5</w:t>
            </w:r>
          </w:p>
        </w:tc>
        <w:tc>
          <w:tcPr>
            <w:tcW w:w="567" w:type="dxa"/>
          </w:tcPr>
          <w:p w:rsidR="00D82E09" w:rsidRDefault="00A817F3" w:rsidP="001765E5">
            <w:pPr>
              <w:pStyle w:val="Text"/>
            </w:pPr>
            <w:r>
              <w:t>-</w:t>
            </w:r>
          </w:p>
        </w:tc>
      </w:tr>
    </w:tbl>
    <w:p w:rsidR="00217C27" w:rsidRPr="00416AEB" w:rsidRDefault="00217C27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416AEB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416AEB" w:rsidRDefault="00ED6ECE" w:rsidP="00646803">
            <w:pPr>
              <w:pStyle w:val="Text"/>
            </w:pPr>
            <w:r w:rsidRPr="00416AEB">
              <w:t>Probleme</w:t>
            </w:r>
          </w:p>
        </w:tc>
      </w:tr>
      <w:tr w:rsidR="00ED6ECE" w:rsidRPr="00B24720" w:rsidTr="00ED6ECE">
        <w:tc>
          <w:tcPr>
            <w:tcW w:w="9242" w:type="dxa"/>
          </w:tcPr>
          <w:p w:rsidR="00ED6ECE" w:rsidRDefault="00330FFB" w:rsidP="00FE4641">
            <w:pPr>
              <w:pStyle w:val="Text"/>
              <w:numPr>
                <w:ilvl w:val="0"/>
                <w:numId w:val="32"/>
              </w:numPr>
            </w:pPr>
            <w:r>
              <w:t>Kriterium «</w:t>
            </w:r>
            <w:r w:rsidRPr="00330FFB">
              <w:t>eine Beispielimplementierung im Projekt Via</w:t>
            </w:r>
            <w:r>
              <w:t>duc ist vorhanden und einsehbar»</w:t>
            </w:r>
            <w:r w:rsidR="00DA6EC5">
              <w:t xml:space="preserve"> warf noch ein</w:t>
            </w:r>
            <w:r w:rsidR="00FF7551">
              <w:t>e</w:t>
            </w:r>
            <w:r w:rsidR="00DA6EC5">
              <w:t xml:space="preserve"> Frage auf. Siehe Hilfestellung</w:t>
            </w:r>
            <w:r w:rsidR="00FE4641">
              <w:t>.</w:t>
            </w:r>
          </w:p>
          <w:p w:rsidR="00FE4641" w:rsidRPr="00B24720" w:rsidRDefault="00B24720" w:rsidP="00FE4641">
            <w:pPr>
              <w:pStyle w:val="Text"/>
              <w:numPr>
                <w:ilvl w:val="0"/>
                <w:numId w:val="32"/>
              </w:numPr>
            </w:pPr>
            <w:r w:rsidRPr="00B24720">
              <w:t>Unsere Office at Work Vorlage scheint noch einen kleinen Bug zu haben, welcher verhindert, dass Überschriften erster Stufe im Inhaltsverzeichnis erscheinen. H</w:t>
            </w:r>
            <w:r>
              <w:t>abe diesen Fehler unserer Expertin MMU geschickt und hoffe, ihn mit ihr diese Woche noch beheben zu können.</w:t>
            </w:r>
          </w:p>
        </w:tc>
      </w:tr>
    </w:tbl>
    <w:p w:rsidR="00196204" w:rsidRPr="00B24720" w:rsidRDefault="00196204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416AEB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416AEB" w:rsidRDefault="00FC3589" w:rsidP="001765E5">
            <w:pPr>
              <w:pStyle w:val="Text"/>
            </w:pPr>
            <w:r w:rsidRPr="00416AEB">
              <w:t>Hilfestellung</w:t>
            </w:r>
          </w:p>
        </w:tc>
      </w:tr>
      <w:tr w:rsidR="00196204" w:rsidRPr="00416AEB" w:rsidTr="001765E5">
        <w:tc>
          <w:tcPr>
            <w:tcW w:w="9242" w:type="dxa"/>
          </w:tcPr>
          <w:p w:rsidR="00196204" w:rsidRPr="00416AEB" w:rsidRDefault="009A2AB6" w:rsidP="001765E5">
            <w:pPr>
              <w:pStyle w:val="Text"/>
            </w:pPr>
            <w:r>
              <w:t>Ich habe Matthias Hess</w:t>
            </w:r>
            <w:bookmarkStart w:id="1" w:name="_GoBack"/>
            <w:bookmarkEnd w:id="1"/>
            <w:r w:rsidR="00CF772F">
              <w:t xml:space="preserve"> gefragt, ob ich das Kriterium «</w:t>
            </w:r>
            <w:r w:rsidR="00CF772F" w:rsidRPr="00CF772F">
              <w:t>eine Beispielimplementierung im Projekt Via</w:t>
            </w:r>
            <w:r w:rsidR="00CF772F">
              <w:t>duc ist vorhanden und einsehbar» etwas komisch formuliert ist, denn es lässt vermuten, dass die IPA dann auch im Livesystem umgesetzt werden müsste. Dem ist jedoch nicht der Fall.</w:t>
            </w:r>
            <w:r w:rsidR="00303EF7">
              <w:t xml:space="preserve"> Ich habe mir notiert, dies noch explizit mit Herr Schättin am Donnerstag an zu schauen, wenn er einen Besuch machen kommt.</w:t>
            </w:r>
          </w:p>
        </w:tc>
      </w:tr>
    </w:tbl>
    <w:p w:rsidR="00892DD1" w:rsidRPr="00416AEB" w:rsidRDefault="00892DD1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416AEB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416AEB" w:rsidRDefault="00064EE0" w:rsidP="001765E5">
            <w:pPr>
              <w:pStyle w:val="Text"/>
            </w:pPr>
            <w:r w:rsidRPr="00416AEB">
              <w:t>Tagesreflektion</w:t>
            </w:r>
          </w:p>
        </w:tc>
      </w:tr>
      <w:tr w:rsidR="00892DD1" w:rsidRPr="00416AEB" w:rsidTr="001765E5">
        <w:tc>
          <w:tcPr>
            <w:tcW w:w="9242" w:type="dxa"/>
          </w:tcPr>
          <w:p w:rsidR="00892DD1" w:rsidRPr="00416AEB" w:rsidRDefault="00B55700" w:rsidP="001765E5">
            <w:pPr>
              <w:pStyle w:val="Text"/>
            </w:pPr>
            <w:r>
              <w:t xml:space="preserve">Ich bin überraschend gut vorangekommen. </w:t>
            </w:r>
            <w:r w:rsidR="007C61E4">
              <w:t xml:space="preserve">Für die </w:t>
            </w:r>
            <w:r>
              <w:t xml:space="preserve">zwei Probleme, </w:t>
            </w:r>
            <w:r w:rsidR="00982239">
              <w:t>denen</w:t>
            </w:r>
            <w:r>
              <w:t xml:space="preserve"> ich heute begegnet bin, konnte ich schnell eine Lösung finden.</w:t>
            </w:r>
          </w:p>
        </w:tc>
      </w:tr>
    </w:tbl>
    <w:p w:rsidR="00692572" w:rsidRPr="00416AEB" w:rsidRDefault="00692572" w:rsidP="00646803">
      <w:pPr>
        <w:pStyle w:val="Text"/>
      </w:pPr>
    </w:p>
    <w:p w:rsidR="00974941" w:rsidRPr="00416AEB" w:rsidRDefault="00692572" w:rsidP="00646803">
      <w:pPr>
        <w:pStyle w:val="Text"/>
        <w:rPr>
          <w:b/>
        </w:rPr>
      </w:pPr>
      <w:r w:rsidRPr="00416AEB">
        <w:rPr>
          <w:b/>
        </w:rPr>
        <w:t>Ich bin</w:t>
      </w:r>
      <w:r w:rsidR="000043D4" w:rsidRPr="00416AEB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043D4" w:rsidRPr="00416AEB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416AEB">
        <w:rPr>
          <w:b/>
        </w:rPr>
        <w:t>:</w:t>
      </w:r>
    </w:p>
    <w:p w:rsidR="00A208F6" w:rsidRPr="00416AEB" w:rsidRDefault="003C3A96" w:rsidP="00A208F6">
      <w:pPr>
        <w:pStyle w:val="Text"/>
        <w:numPr>
          <w:ilvl w:val="0"/>
          <w:numId w:val="31"/>
        </w:numPr>
      </w:pPr>
      <w:r w:rsidRPr="00416AEB">
        <w:t>Voraus</w:t>
      </w:r>
    </w:p>
    <w:p w:rsidR="00A208F6" w:rsidRPr="00B55700" w:rsidRDefault="003C3A96" w:rsidP="00A238F5">
      <w:pPr>
        <w:pStyle w:val="Text"/>
        <w:numPr>
          <w:ilvl w:val="0"/>
          <w:numId w:val="31"/>
        </w:numPr>
        <w:rPr>
          <w:b/>
        </w:rPr>
      </w:pPr>
      <w:r w:rsidRPr="00B55700">
        <w:rPr>
          <w:b/>
        </w:rPr>
        <w:t>Im Plan</w:t>
      </w:r>
    </w:p>
    <w:p w:rsidR="003C3A96" w:rsidRDefault="003C3A96" w:rsidP="00A238F5">
      <w:pPr>
        <w:pStyle w:val="Text"/>
        <w:numPr>
          <w:ilvl w:val="0"/>
          <w:numId w:val="31"/>
        </w:numPr>
      </w:pPr>
      <w:r w:rsidRPr="00416AEB">
        <w:t>In Verzug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60523" w:rsidTr="00477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D60523" w:rsidRDefault="00D60523" w:rsidP="00676890">
            <w:pPr>
              <w:pStyle w:val="Text"/>
            </w:pPr>
            <w:r>
              <w:t>Datum</w:t>
            </w:r>
          </w:p>
        </w:tc>
        <w:tc>
          <w:tcPr>
            <w:tcW w:w="3081" w:type="dxa"/>
          </w:tcPr>
          <w:p w:rsidR="00D60523" w:rsidRDefault="00D60523" w:rsidP="004776BF">
            <w:pPr>
              <w:pStyle w:val="Text"/>
            </w:pPr>
            <w:r>
              <w:t>Kandidat</w:t>
            </w:r>
          </w:p>
        </w:tc>
        <w:tc>
          <w:tcPr>
            <w:tcW w:w="3081" w:type="dxa"/>
          </w:tcPr>
          <w:p w:rsidR="00D60523" w:rsidRDefault="00D60523" w:rsidP="004776BF">
            <w:pPr>
              <w:pStyle w:val="Text"/>
            </w:pPr>
            <w:r>
              <w:t>Verantwortlicher</w:t>
            </w:r>
          </w:p>
        </w:tc>
      </w:tr>
      <w:tr w:rsidR="00D60523" w:rsidTr="004776BF">
        <w:tc>
          <w:tcPr>
            <w:tcW w:w="3080" w:type="dxa"/>
          </w:tcPr>
          <w:p w:rsidR="00D60523" w:rsidRDefault="00D60523" w:rsidP="004776BF">
            <w:pPr>
              <w:pStyle w:val="Text"/>
            </w:pPr>
          </w:p>
        </w:tc>
        <w:tc>
          <w:tcPr>
            <w:tcW w:w="3081" w:type="dxa"/>
          </w:tcPr>
          <w:p w:rsidR="00D60523" w:rsidRDefault="00D60523" w:rsidP="004776BF">
            <w:pPr>
              <w:pStyle w:val="Text"/>
            </w:pPr>
          </w:p>
        </w:tc>
        <w:tc>
          <w:tcPr>
            <w:tcW w:w="3081" w:type="dxa"/>
          </w:tcPr>
          <w:p w:rsidR="00D60523" w:rsidRDefault="00D60523" w:rsidP="004776BF">
            <w:pPr>
              <w:pStyle w:val="Text"/>
            </w:pPr>
          </w:p>
        </w:tc>
      </w:tr>
    </w:tbl>
    <w:p w:rsidR="00D60523" w:rsidRPr="00416AEB" w:rsidRDefault="00D60523" w:rsidP="00D60523">
      <w:pPr>
        <w:pStyle w:val="Text"/>
      </w:pPr>
    </w:p>
    <w:sectPr w:rsidR="00D60523" w:rsidRPr="00416AEB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0B0" w:rsidRPr="00416AEB" w:rsidRDefault="000D50B0">
      <w:r w:rsidRPr="00416AEB">
        <w:separator/>
      </w:r>
    </w:p>
  </w:endnote>
  <w:endnote w:type="continuationSeparator" w:id="0">
    <w:p w:rsidR="000D50B0" w:rsidRPr="00416AEB" w:rsidRDefault="000D50B0">
      <w:r w:rsidRPr="00416A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90" w:rsidRPr="00416AEB" w:rsidRDefault="009647BD">
    <w:pPr>
      <w:pStyle w:val="Footer"/>
    </w:pPr>
    <w:r w:rsidRPr="00416AEB">
      <w:fldChar w:fldCharType="begin"/>
    </w:r>
    <w:r w:rsidRPr="00416AEB">
      <w:instrText xml:space="preserve"> DOCPROPERTY "Organisation.Organisation"\*CHARFORMAT </w:instrText>
    </w:r>
    <w:r w:rsidRPr="00416AEB">
      <w:fldChar w:fldCharType="separate"/>
    </w:r>
    <w:r w:rsidR="004F473C" w:rsidRPr="00416AEB">
      <w:t>CM Informatik AG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"Organisation.Address1"\*CHARFORMAT </w:instrText>
    </w:r>
    <w:r w:rsidRPr="00416AEB">
      <w:fldChar w:fldCharType="separate"/>
    </w:r>
    <w:r w:rsidR="004F473C" w:rsidRPr="00416AEB">
      <w:t>Sirnacherstrasse 7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"Organisation.Address2"\*CHARFORMAT </w:instrText>
    </w:r>
    <w:r w:rsidRPr="00416AEB">
      <w:fldChar w:fldCharType="separate"/>
    </w:r>
    <w:r w:rsidR="004F473C" w:rsidRPr="00416AEB">
      <w:t>CH-9500 Wil</w:t>
    </w:r>
    <w:r w:rsidRPr="00416AEB">
      <w:fldChar w:fldCharType="end"/>
    </w:r>
    <w:r w:rsidRPr="00416AEB">
      <w:t xml:space="preserve">, T </w:t>
    </w:r>
    <w:r w:rsidRPr="00416AEB">
      <w:fldChar w:fldCharType="begin"/>
    </w:r>
    <w:r w:rsidRPr="00416AEB">
      <w:instrText xml:space="preserve"> DOCPROPERTY "Organisation.Telefon"\*CHARFORMAT </w:instrText>
    </w:r>
    <w:r w:rsidRPr="00416AEB">
      <w:fldChar w:fldCharType="separate"/>
    </w:r>
    <w:r w:rsidR="004F473C" w:rsidRPr="00416AEB">
      <w:t>+41 43 355 33 99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"Organisation.Email"\*CHARFORMAT </w:instrText>
    </w:r>
    <w:r w:rsidRPr="00416AEB">
      <w:fldChar w:fldCharType="separate"/>
    </w:r>
    <w:r w:rsidR="004F473C" w:rsidRPr="00416AEB">
      <w:t>info@cmiag.ch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"Organisation.Internet"\*CHARFORMAT </w:instrText>
    </w:r>
    <w:r w:rsidRPr="00416AEB">
      <w:fldChar w:fldCharType="separate"/>
    </w:r>
    <w:r w:rsidR="004F473C" w:rsidRPr="00416AEB">
      <w:t>www.cmiag.ch</w:t>
    </w:r>
    <w:r w:rsidRPr="00416AE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EA5C9D">
    <w:pPr>
      <w:pStyle w:val="Footer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r w:rsidR="004F473C">
      <w:t>Sirnacherstrasse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0B0" w:rsidRPr="00416AEB" w:rsidRDefault="000D50B0">
      <w:r w:rsidRPr="00416AEB">
        <w:separator/>
      </w:r>
    </w:p>
  </w:footnote>
  <w:footnote w:type="continuationSeparator" w:id="0">
    <w:p w:rsidR="000D50B0" w:rsidRPr="00416AEB" w:rsidRDefault="000D50B0">
      <w:r w:rsidRPr="00416A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36" w:rsidRPr="00416AEB" w:rsidRDefault="004F473C" w:rsidP="004F473C">
    <w:pPr>
      <w:pStyle w:val="Header"/>
    </w:pPr>
    <w:r w:rsidRPr="00416AEB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416AEB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416AEB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3617C0" w:rsidP="00EA5C9D">
    <w:pPr>
      <w:pStyle w:val="Header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r w:rsidR="000D50B0">
      <w:fldChar w:fldCharType="begin"/>
    </w:r>
    <w:r w:rsidR="000D50B0">
      <w:instrText xml:space="preserve"> NUMPAGES  \* Arabic  \* MERGEFORMAT </w:instrText>
    </w:r>
    <w:r w:rsidR="000D50B0">
      <w:fldChar w:fldCharType="separate"/>
    </w:r>
    <w:r w:rsidR="00E40704">
      <w:rPr>
        <w:noProof/>
      </w:rPr>
      <w:t>1</w:t>
    </w:r>
    <w:r w:rsidR="000D50B0">
      <w:rPr>
        <w:noProof/>
      </w:rPr>
      <w:fldChar w:fldCharType="end"/>
    </w:r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5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6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9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Heading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Heading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Heading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Heading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Heading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Heading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0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0D060FF"/>
    <w:multiLevelType w:val="hybridMultilevel"/>
    <w:tmpl w:val="3822C86E"/>
    <w:lvl w:ilvl="0" w:tplc="544C65C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7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15"/>
  </w:num>
  <w:num w:numId="14">
    <w:abstractNumId w:val="27"/>
  </w:num>
  <w:num w:numId="15">
    <w:abstractNumId w:val="26"/>
  </w:num>
  <w:num w:numId="16">
    <w:abstractNumId w:val="18"/>
  </w:num>
  <w:num w:numId="17">
    <w:abstractNumId w:val="24"/>
  </w:num>
  <w:num w:numId="18">
    <w:abstractNumId w:val="13"/>
  </w:num>
  <w:num w:numId="19">
    <w:abstractNumId w:val="21"/>
  </w:num>
  <w:num w:numId="20">
    <w:abstractNumId w:val="20"/>
  </w:num>
  <w:num w:numId="21">
    <w:abstractNumId w:val="16"/>
  </w:num>
  <w:num w:numId="22">
    <w:abstractNumId w:val="17"/>
  </w:num>
  <w:num w:numId="23">
    <w:abstractNumId w:val="14"/>
  </w:num>
  <w:num w:numId="24">
    <w:abstractNumId w:val="12"/>
  </w:num>
  <w:num w:numId="25">
    <w:abstractNumId w:val="14"/>
  </w:num>
  <w:num w:numId="26">
    <w:abstractNumId w:val="12"/>
  </w:num>
  <w:num w:numId="27">
    <w:abstractNumId w:val="14"/>
  </w:num>
  <w:num w:numId="28">
    <w:abstractNumId w:val="12"/>
  </w:num>
  <w:num w:numId="29">
    <w:abstractNumId w:val="19"/>
  </w:num>
  <w:num w:numId="30">
    <w:abstractNumId w:val="10"/>
  </w:num>
  <w:num w:numId="31">
    <w:abstractNumId w:val="2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40FD6"/>
    <w:rsid w:val="0005055C"/>
    <w:rsid w:val="00055FA5"/>
    <w:rsid w:val="00062C3F"/>
    <w:rsid w:val="000640FE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50B0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6204"/>
    <w:rsid w:val="001A0D83"/>
    <w:rsid w:val="001B0468"/>
    <w:rsid w:val="001B099A"/>
    <w:rsid w:val="001B6EDC"/>
    <w:rsid w:val="001C02FF"/>
    <w:rsid w:val="001C0E4E"/>
    <w:rsid w:val="001D29DA"/>
    <w:rsid w:val="001E2A4A"/>
    <w:rsid w:val="001F504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65DE2"/>
    <w:rsid w:val="00271915"/>
    <w:rsid w:val="00276705"/>
    <w:rsid w:val="00277A3B"/>
    <w:rsid w:val="00287152"/>
    <w:rsid w:val="002A0FEF"/>
    <w:rsid w:val="002A1409"/>
    <w:rsid w:val="002A297C"/>
    <w:rsid w:val="002A53C0"/>
    <w:rsid w:val="002A688E"/>
    <w:rsid w:val="002B2321"/>
    <w:rsid w:val="002B3964"/>
    <w:rsid w:val="002C12F8"/>
    <w:rsid w:val="002D4AB8"/>
    <w:rsid w:val="002E0B33"/>
    <w:rsid w:val="002E6C48"/>
    <w:rsid w:val="002F0A8A"/>
    <w:rsid w:val="00303EF7"/>
    <w:rsid w:val="0030491A"/>
    <w:rsid w:val="003060EE"/>
    <w:rsid w:val="00315936"/>
    <w:rsid w:val="00322D36"/>
    <w:rsid w:val="00330FFB"/>
    <w:rsid w:val="00335B07"/>
    <w:rsid w:val="00342884"/>
    <w:rsid w:val="00343ED2"/>
    <w:rsid w:val="00345EF6"/>
    <w:rsid w:val="00346AC7"/>
    <w:rsid w:val="00347CEE"/>
    <w:rsid w:val="00350399"/>
    <w:rsid w:val="00352D80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3A96"/>
    <w:rsid w:val="003C4101"/>
    <w:rsid w:val="003D29EA"/>
    <w:rsid w:val="003E0904"/>
    <w:rsid w:val="003E46AD"/>
    <w:rsid w:val="004013B5"/>
    <w:rsid w:val="00406A41"/>
    <w:rsid w:val="004140F0"/>
    <w:rsid w:val="00416AEB"/>
    <w:rsid w:val="004173AA"/>
    <w:rsid w:val="00421C4F"/>
    <w:rsid w:val="00422101"/>
    <w:rsid w:val="00433546"/>
    <w:rsid w:val="0043661F"/>
    <w:rsid w:val="004370E3"/>
    <w:rsid w:val="004444F7"/>
    <w:rsid w:val="00446600"/>
    <w:rsid w:val="004472F7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D2FD7"/>
    <w:rsid w:val="004D6D0E"/>
    <w:rsid w:val="004E13C6"/>
    <w:rsid w:val="004E1981"/>
    <w:rsid w:val="004F473C"/>
    <w:rsid w:val="004F4C96"/>
    <w:rsid w:val="00501F8C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51C6"/>
    <w:rsid w:val="005E110D"/>
    <w:rsid w:val="005E290B"/>
    <w:rsid w:val="005E7427"/>
    <w:rsid w:val="005E7E3B"/>
    <w:rsid w:val="00607715"/>
    <w:rsid w:val="00630CD1"/>
    <w:rsid w:val="0063352C"/>
    <w:rsid w:val="00634C2C"/>
    <w:rsid w:val="006443AF"/>
    <w:rsid w:val="00646803"/>
    <w:rsid w:val="00665FFA"/>
    <w:rsid w:val="00676890"/>
    <w:rsid w:val="00676B98"/>
    <w:rsid w:val="006772C7"/>
    <w:rsid w:val="00681715"/>
    <w:rsid w:val="00683D97"/>
    <w:rsid w:val="00690890"/>
    <w:rsid w:val="00692572"/>
    <w:rsid w:val="00695F6B"/>
    <w:rsid w:val="006A27FE"/>
    <w:rsid w:val="006B131C"/>
    <w:rsid w:val="006B1740"/>
    <w:rsid w:val="006B5937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5778D"/>
    <w:rsid w:val="007601D4"/>
    <w:rsid w:val="007655D8"/>
    <w:rsid w:val="00767903"/>
    <w:rsid w:val="007740C9"/>
    <w:rsid w:val="00774486"/>
    <w:rsid w:val="00776C5A"/>
    <w:rsid w:val="00786879"/>
    <w:rsid w:val="00787D48"/>
    <w:rsid w:val="007A1A7A"/>
    <w:rsid w:val="007A4243"/>
    <w:rsid w:val="007A7757"/>
    <w:rsid w:val="007B2F4F"/>
    <w:rsid w:val="007C4472"/>
    <w:rsid w:val="007C61E4"/>
    <w:rsid w:val="007D12A4"/>
    <w:rsid w:val="007E0390"/>
    <w:rsid w:val="00803061"/>
    <w:rsid w:val="0080543C"/>
    <w:rsid w:val="00810B5C"/>
    <w:rsid w:val="00822B68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483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2239"/>
    <w:rsid w:val="00983E62"/>
    <w:rsid w:val="00995265"/>
    <w:rsid w:val="00995E20"/>
    <w:rsid w:val="009A2AB6"/>
    <w:rsid w:val="009A50F0"/>
    <w:rsid w:val="009B1F41"/>
    <w:rsid w:val="009B2D29"/>
    <w:rsid w:val="009B6C78"/>
    <w:rsid w:val="009D48A4"/>
    <w:rsid w:val="009E0524"/>
    <w:rsid w:val="009E07AD"/>
    <w:rsid w:val="009E0E4C"/>
    <w:rsid w:val="009E18D3"/>
    <w:rsid w:val="009E1B47"/>
    <w:rsid w:val="009E465A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817F3"/>
    <w:rsid w:val="00A97D9F"/>
    <w:rsid w:val="00AE1B37"/>
    <w:rsid w:val="00AE36F5"/>
    <w:rsid w:val="00AE6C6B"/>
    <w:rsid w:val="00AF486A"/>
    <w:rsid w:val="00AF75CA"/>
    <w:rsid w:val="00B00369"/>
    <w:rsid w:val="00B0709A"/>
    <w:rsid w:val="00B21E65"/>
    <w:rsid w:val="00B24720"/>
    <w:rsid w:val="00B25E72"/>
    <w:rsid w:val="00B31B6D"/>
    <w:rsid w:val="00B32310"/>
    <w:rsid w:val="00B37F8E"/>
    <w:rsid w:val="00B40F06"/>
    <w:rsid w:val="00B5459E"/>
    <w:rsid w:val="00B55253"/>
    <w:rsid w:val="00B55700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70241"/>
    <w:rsid w:val="00C70592"/>
    <w:rsid w:val="00C76DEE"/>
    <w:rsid w:val="00C776FB"/>
    <w:rsid w:val="00C869FB"/>
    <w:rsid w:val="00C92DAE"/>
    <w:rsid w:val="00CA17CA"/>
    <w:rsid w:val="00CA603D"/>
    <w:rsid w:val="00CB30D5"/>
    <w:rsid w:val="00CB745A"/>
    <w:rsid w:val="00CC3736"/>
    <w:rsid w:val="00CC6072"/>
    <w:rsid w:val="00CF772F"/>
    <w:rsid w:val="00D13EA0"/>
    <w:rsid w:val="00D3043F"/>
    <w:rsid w:val="00D31DAF"/>
    <w:rsid w:val="00D354D9"/>
    <w:rsid w:val="00D55D19"/>
    <w:rsid w:val="00D60523"/>
    <w:rsid w:val="00D608D8"/>
    <w:rsid w:val="00D710E6"/>
    <w:rsid w:val="00D76F9F"/>
    <w:rsid w:val="00D82E09"/>
    <w:rsid w:val="00D8453C"/>
    <w:rsid w:val="00D948A9"/>
    <w:rsid w:val="00DA15EA"/>
    <w:rsid w:val="00DA60EA"/>
    <w:rsid w:val="00DA6EC5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7AEC"/>
    <w:rsid w:val="00EA28F2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F064FD"/>
    <w:rsid w:val="00F126AD"/>
    <w:rsid w:val="00F13A39"/>
    <w:rsid w:val="00F14BA9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D1738"/>
    <w:rsid w:val="00FE0AAB"/>
    <w:rsid w:val="00FE4641"/>
    <w:rsid w:val="00FF18AF"/>
    <w:rsid w:val="00FF6A0C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900DC3D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Heading2">
    <w:name w:val="heading 2"/>
    <w:basedOn w:val="Heading1"/>
    <w:next w:val="Text"/>
    <w:link w:val="Heading2Char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Text"/>
    <w:link w:val="Heading5Char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Heading6">
    <w:name w:val="heading 6"/>
    <w:basedOn w:val="Heading5"/>
    <w:next w:val="Text"/>
    <w:link w:val="Heading6Char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Heading7">
    <w:name w:val="heading 7"/>
    <w:basedOn w:val="Heading6"/>
    <w:next w:val="Text"/>
    <w:link w:val="Heading7Char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Text"/>
    <w:link w:val="Heading8Char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Heading9">
    <w:name w:val="heading 9"/>
    <w:basedOn w:val="Heading8"/>
    <w:next w:val="Text"/>
    <w:link w:val="Heading9Char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qFormat/>
    <w:rsid w:val="00DE776F"/>
  </w:style>
  <w:style w:type="character" w:customStyle="1" w:styleId="TextZchn">
    <w:name w:val="Text Zchn"/>
    <w:basedOn w:val="DefaultParagraphFon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e">
    <w:name w:val="Date"/>
    <w:basedOn w:val="Text"/>
    <w:next w:val="Normal"/>
    <w:link w:val="DateChar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eChar">
    <w:name w:val="Date Char"/>
    <w:link w:val="Date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ooterChar">
    <w:name w:val="Footer Char"/>
    <w:link w:val="Footer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Header">
    <w:name w:val="header"/>
    <w:basedOn w:val="Normal"/>
    <w:next w:val="KopfzeileZ2"/>
    <w:link w:val="HeaderChar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HeaderChar">
    <w:name w:val="Header Char"/>
    <w:link w:val="Header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Header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Normal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le">
    <w:name w:val="Title"/>
    <w:basedOn w:val="Normal"/>
    <w:next w:val="Date"/>
    <w:link w:val="TitleChar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link w:val="Heading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Heading1"/>
    <w:next w:val="Subtitle"/>
    <w:qFormat/>
    <w:rsid w:val="00676B98"/>
    <w:pPr>
      <w:numPr>
        <w:numId w:val="0"/>
      </w:numPr>
      <w:spacing w:after="360"/>
    </w:pPr>
  </w:style>
  <w:style w:type="paragraph" w:styleId="Subtitle">
    <w:name w:val="Subtitle"/>
    <w:basedOn w:val="Normal"/>
    <w:next w:val="Text"/>
    <w:link w:val="SubtitleChar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SubtitleChar">
    <w:name w:val="Subtitle Char"/>
    <w:link w:val="Subtitle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Heading2Char">
    <w:name w:val="Heading 2 Char"/>
    <w:link w:val="Heading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Heading3Char">
    <w:name w:val="Heading 3 Char"/>
    <w:link w:val="Heading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Heading4Char">
    <w:name w:val="Heading 4 Char"/>
    <w:link w:val="Heading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Heading5Char">
    <w:name w:val="Heading 5 Char"/>
    <w:link w:val="Heading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Heading6Char">
    <w:name w:val="Heading 6 Char"/>
    <w:link w:val="Heading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Heading7Char">
    <w:name w:val="Heading 7 Char"/>
    <w:link w:val="Heading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Heading8Char">
    <w:name w:val="Heading 8 Char"/>
    <w:link w:val="Heading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Heading9Char">
    <w:name w:val="Heading 9 Char"/>
    <w:link w:val="Heading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Normal"/>
    <w:qFormat/>
    <w:rsid w:val="007A7757"/>
    <w:pPr>
      <w:spacing w:line="240" w:lineRule="auto"/>
    </w:pPr>
    <w:rPr>
      <w:sz w:val="2"/>
    </w:rPr>
  </w:style>
  <w:style w:type="table" w:styleId="TableGrid">
    <w:name w:val="Table Grid"/>
    <w:basedOn w:val="TableNormal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DefaultParagraphFon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TOC3">
    <w:name w:val="toc 3"/>
    <w:basedOn w:val="TOC2"/>
    <w:next w:val="Normal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TOC4">
    <w:name w:val="toc 4"/>
    <w:basedOn w:val="Normal"/>
    <w:next w:val="Normal"/>
    <w:autoRedefine/>
    <w:uiPriority w:val="39"/>
    <w:unhideWhenUsed/>
    <w:rsid w:val="00EA5C9D"/>
    <w:pPr>
      <w:spacing w:line="360" w:lineRule="exact"/>
      <w:ind w:left="680"/>
    </w:pPr>
  </w:style>
  <w:style w:type="paragraph" w:styleId="TOC5">
    <w:name w:val="toc 5"/>
    <w:basedOn w:val="Normal"/>
    <w:next w:val="Normal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NoList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Subtitle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Caption">
    <w:name w:val="caption"/>
    <w:basedOn w:val="Normal"/>
    <w:next w:val="Normal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CustomXMLPart"/>
</file>

<file path=customXml/item2.xml><?xml version="1.0" encoding="utf-8"?>
<officeatwork xmlns="http://schemas.officeatwork.com/Media"/>
</file>

<file path=customXml/item3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4.xml><?xml version="1.0" encoding="utf-8"?>
<officeatwork xmlns="http://schemas.officeatwork.com/Formulas">eNp7v3u/jVt+UW5pTmKxgr4dAD33Bnw=</officeatwork>
</file>

<file path=customXml/item5.xml><?xml version="1.0" encoding="utf-8"?>
<officeatwork xmlns="http://schemas.officeatwork.com/Document">eNp7v3u/jUt+cmlual6JnU1wfk5pSWZ+nmeKnY0+MscnMS+9NDE91c7IwNTURh/OtQnLTC0HqoVScJMAxiof0g==</officeatwor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3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5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6.xml><?xml version="1.0" encoding="utf-8"?>
<ds:datastoreItem xmlns:ds="http://schemas.openxmlformats.org/officeDocument/2006/customXml" ds:itemID="{27C0CD37-3800-4194-B80A-7E2709D8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Zentralisierte Parameterverwaltung für eine Mikroservices-Architektur</vt:lpstr>
      <vt:lpstr>CustomField.Dokumenttitel</vt:lpstr>
    </vt:vector>
  </TitlesOfParts>
  <Manager/>
  <Company>CM Informatik AG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Zentralisierte Parameterverwaltung für eine Mikroservices-Architektur</dc:title>
  <dc:subject>IPA von Remo Kessler</dc:subject>
  <dc:creator>Kessler Remo</dc:creator>
  <cp:keywords/>
  <dc:description/>
  <cp:lastModifiedBy>Kessler Remo</cp:lastModifiedBy>
  <cp:revision>55</cp:revision>
  <cp:lastPrinted>2015-04-15T07:09:00Z</cp:lastPrinted>
  <dcterms:created xsi:type="dcterms:W3CDTF">2018-03-19T11:25:00Z</dcterms:created>
  <dcterms:modified xsi:type="dcterms:W3CDTF">2018-03-22T09:08:00Z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