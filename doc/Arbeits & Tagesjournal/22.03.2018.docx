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3736" w:rsidRPr="00FF18AF" w:rsidRDefault="005B7626" w:rsidP="005B7626">
      <w:pPr>
        <w:pStyle w:val="berschrift"/>
      </w:pPr>
      <w:r w:rsidRPr="00FF18AF">
        <w:t>Arbeitsjournal</w:t>
      </w:r>
    </w:p>
    <w:p w:rsidR="00683D97" w:rsidRPr="00FF18AF" w:rsidRDefault="00683D97" w:rsidP="00683D97">
      <w:pPr>
        <w:pStyle w:val="Subtitle"/>
        <w:rPr>
          <w:sz w:val="18"/>
        </w:rPr>
      </w:pPr>
      <w:r w:rsidRPr="00FF18AF">
        <w:rPr>
          <w:sz w:val="18"/>
        </w:rPr>
        <w:t>Datum:</w:t>
      </w:r>
      <w:r w:rsidR="00EC7BC6" w:rsidRPr="00FF18AF">
        <w:rPr>
          <w:sz w:val="18"/>
        </w:rPr>
        <w:t xml:space="preserve"> </w:t>
      </w:r>
      <w:r w:rsidR="00CC4DF1">
        <w:rPr>
          <w:sz w:val="18"/>
        </w:rPr>
        <w:t>22.03.2018</w:t>
      </w:r>
    </w:p>
    <w:p w:rsidR="005B7626" w:rsidRPr="00FF18AF" w:rsidRDefault="005B7626" w:rsidP="00CC3736">
      <w:pPr>
        <w:pStyle w:val="zOawBlindzeile"/>
      </w:pPr>
    </w:p>
    <w:p w:rsidR="005B7626" w:rsidRPr="00FF18AF" w:rsidRDefault="005B7626" w:rsidP="00CC3736">
      <w:pPr>
        <w:pStyle w:val="zOawBlindzeile"/>
      </w:pPr>
    </w:p>
    <w:p w:rsidR="005B7626" w:rsidRPr="00FF18AF" w:rsidRDefault="005B7626" w:rsidP="00CC3736">
      <w:pPr>
        <w:pStyle w:val="zOawBlindzeile"/>
      </w:pPr>
    </w:p>
    <w:p w:rsidR="005B7626" w:rsidRPr="00FF18AF" w:rsidRDefault="005B7626" w:rsidP="00CC3736">
      <w:pPr>
        <w:pStyle w:val="zOawBlindzeile"/>
        <w:sectPr w:rsidR="005B7626" w:rsidRPr="00FF18AF" w:rsidSect="004F473C">
          <w:headerReference w:type="default" r:id="rId13"/>
          <w:footerReference w:type="default" r:id="rId14"/>
          <w:type w:val="continuous"/>
          <w:pgSz w:w="11906" w:h="16838" w:code="9"/>
          <w:pgMar w:top="2126" w:right="1332" w:bottom="1021" w:left="1332" w:header="425" w:footer="425" w:gutter="0"/>
          <w:cols w:space="708"/>
          <w:docGrid w:linePitch="360"/>
        </w:sectPr>
      </w:pPr>
    </w:p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426"/>
        <w:gridCol w:w="4489"/>
        <w:gridCol w:w="701"/>
        <w:gridCol w:w="836"/>
        <w:gridCol w:w="1257"/>
        <w:gridCol w:w="1533"/>
      </w:tblGrid>
      <w:tr w:rsidR="004F473C" w:rsidRPr="00FF18AF" w:rsidTr="009543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441" w:type="dxa"/>
            <w:gridSpan w:val="6"/>
          </w:tcPr>
          <w:p w:rsidR="004F473C" w:rsidRPr="00FF18AF" w:rsidRDefault="004F473C" w:rsidP="00646803">
            <w:pPr>
              <w:pStyle w:val="Text"/>
            </w:pPr>
            <w:bookmarkStart w:id="0" w:name="Unterschriftenblock"/>
            <w:r w:rsidRPr="00FF18AF">
              <w:t>Geplante Tagesziele</w:t>
            </w:r>
          </w:p>
        </w:tc>
      </w:tr>
      <w:tr w:rsidR="0035770C" w:rsidRPr="00FF18AF" w:rsidTr="009543E1">
        <w:tc>
          <w:tcPr>
            <w:tcW w:w="426" w:type="dxa"/>
          </w:tcPr>
          <w:p w:rsidR="0035770C" w:rsidRPr="00FF18AF" w:rsidRDefault="0035770C" w:rsidP="00646803">
            <w:pPr>
              <w:pStyle w:val="Text"/>
              <w:rPr>
                <w:b/>
              </w:rPr>
            </w:pPr>
            <w:r w:rsidRPr="00FF18AF">
              <w:rPr>
                <w:b/>
              </w:rPr>
              <w:t>Nr.</w:t>
            </w:r>
          </w:p>
        </w:tc>
        <w:tc>
          <w:tcPr>
            <w:tcW w:w="4621" w:type="dxa"/>
          </w:tcPr>
          <w:p w:rsidR="0035770C" w:rsidRPr="00FF18AF" w:rsidRDefault="0035770C" w:rsidP="00646803">
            <w:pPr>
              <w:pStyle w:val="Text"/>
              <w:rPr>
                <w:b/>
              </w:rPr>
            </w:pPr>
            <w:r w:rsidRPr="00FF18AF">
              <w:rPr>
                <w:b/>
              </w:rPr>
              <w:t>Ziel</w:t>
            </w:r>
          </w:p>
        </w:tc>
        <w:tc>
          <w:tcPr>
            <w:tcW w:w="708" w:type="dxa"/>
          </w:tcPr>
          <w:p w:rsidR="0035770C" w:rsidRPr="00FF18AF" w:rsidRDefault="0035770C" w:rsidP="00646803">
            <w:pPr>
              <w:pStyle w:val="Text"/>
              <w:rPr>
                <w:b/>
              </w:rPr>
            </w:pPr>
            <w:r w:rsidRPr="00FF18AF">
              <w:rPr>
                <w:b/>
              </w:rPr>
              <w:t>Soll</w:t>
            </w:r>
          </w:p>
        </w:tc>
        <w:tc>
          <w:tcPr>
            <w:tcW w:w="851" w:type="dxa"/>
          </w:tcPr>
          <w:p w:rsidR="0035770C" w:rsidRPr="00FF18AF" w:rsidRDefault="0035770C" w:rsidP="00646803">
            <w:pPr>
              <w:pStyle w:val="Text"/>
              <w:rPr>
                <w:b/>
              </w:rPr>
            </w:pPr>
            <w:r w:rsidRPr="00FF18AF">
              <w:rPr>
                <w:b/>
              </w:rPr>
              <w:t>Ist</w:t>
            </w:r>
          </w:p>
        </w:tc>
        <w:tc>
          <w:tcPr>
            <w:tcW w:w="1276" w:type="dxa"/>
          </w:tcPr>
          <w:p w:rsidR="0035770C" w:rsidRPr="00FF18AF" w:rsidRDefault="0035770C" w:rsidP="00646803">
            <w:pPr>
              <w:pStyle w:val="Text"/>
              <w:rPr>
                <w:b/>
              </w:rPr>
            </w:pPr>
            <w:r w:rsidRPr="00FF18AF">
              <w:rPr>
                <w:b/>
              </w:rPr>
              <w:t>Abweichung</w:t>
            </w:r>
          </w:p>
        </w:tc>
        <w:tc>
          <w:tcPr>
            <w:tcW w:w="1559" w:type="dxa"/>
          </w:tcPr>
          <w:p w:rsidR="0035770C" w:rsidRPr="00FF18AF" w:rsidRDefault="0035770C" w:rsidP="00646803">
            <w:pPr>
              <w:pStyle w:val="Text"/>
              <w:rPr>
                <w:b/>
              </w:rPr>
            </w:pPr>
            <w:r w:rsidRPr="00FF18AF">
              <w:rPr>
                <w:b/>
              </w:rPr>
              <w:t>Abgeschlossen</w:t>
            </w:r>
          </w:p>
        </w:tc>
      </w:tr>
      <w:tr w:rsidR="0035770C" w:rsidRPr="008B6AF0" w:rsidTr="009543E1">
        <w:tc>
          <w:tcPr>
            <w:tcW w:w="426" w:type="dxa"/>
          </w:tcPr>
          <w:p w:rsidR="0035770C" w:rsidRPr="008B6AF0" w:rsidRDefault="00CC4DF1" w:rsidP="00646803">
            <w:pPr>
              <w:pStyle w:val="Text"/>
            </w:pPr>
            <w:r>
              <w:t>1</w:t>
            </w:r>
          </w:p>
        </w:tc>
        <w:tc>
          <w:tcPr>
            <w:tcW w:w="4621" w:type="dxa"/>
          </w:tcPr>
          <w:p w:rsidR="0035770C" w:rsidRPr="008B6AF0" w:rsidRDefault="00E95FBE" w:rsidP="00646803">
            <w:pPr>
              <w:pStyle w:val="Text"/>
            </w:pPr>
            <w:r>
              <w:t>Umsetzungserklärung der einzelnen Tasks</w:t>
            </w:r>
          </w:p>
        </w:tc>
        <w:tc>
          <w:tcPr>
            <w:tcW w:w="708" w:type="dxa"/>
          </w:tcPr>
          <w:p w:rsidR="0035770C" w:rsidRPr="008B6AF0" w:rsidRDefault="00E95FBE" w:rsidP="00646803">
            <w:pPr>
              <w:pStyle w:val="Text"/>
            </w:pPr>
            <w:r>
              <w:t>4</w:t>
            </w:r>
          </w:p>
        </w:tc>
        <w:tc>
          <w:tcPr>
            <w:tcW w:w="851" w:type="dxa"/>
          </w:tcPr>
          <w:p w:rsidR="0035770C" w:rsidRPr="008B6AF0" w:rsidRDefault="00E95FBE" w:rsidP="00646803">
            <w:pPr>
              <w:pStyle w:val="Text"/>
            </w:pPr>
            <w:r>
              <w:t>4</w:t>
            </w:r>
          </w:p>
        </w:tc>
        <w:tc>
          <w:tcPr>
            <w:tcW w:w="1276" w:type="dxa"/>
          </w:tcPr>
          <w:p w:rsidR="0035770C" w:rsidRPr="008B6AF0" w:rsidRDefault="00E95FBE" w:rsidP="00646803">
            <w:pPr>
              <w:pStyle w:val="Text"/>
            </w:pPr>
            <w:r>
              <w:t>0</w:t>
            </w:r>
          </w:p>
        </w:tc>
        <w:tc>
          <w:tcPr>
            <w:tcW w:w="1559" w:type="dxa"/>
          </w:tcPr>
          <w:p w:rsidR="0035770C" w:rsidRPr="008B6AF0" w:rsidRDefault="00E95FBE" w:rsidP="00646803">
            <w:pPr>
              <w:pStyle w:val="Text"/>
            </w:pPr>
            <w:r>
              <w:t>Ja</w:t>
            </w:r>
          </w:p>
        </w:tc>
      </w:tr>
      <w:tr w:rsidR="00E95FBE" w:rsidRPr="008B6AF0" w:rsidTr="009543E1">
        <w:tc>
          <w:tcPr>
            <w:tcW w:w="426" w:type="dxa"/>
          </w:tcPr>
          <w:p w:rsidR="00E95FBE" w:rsidRDefault="00E95FBE" w:rsidP="00646803">
            <w:pPr>
              <w:pStyle w:val="Text"/>
            </w:pPr>
            <w:r>
              <w:t>2</w:t>
            </w:r>
          </w:p>
        </w:tc>
        <w:tc>
          <w:tcPr>
            <w:tcW w:w="4621" w:type="dxa"/>
          </w:tcPr>
          <w:p w:rsidR="00E95FBE" w:rsidRDefault="00E95FBE" w:rsidP="00646803">
            <w:pPr>
              <w:pStyle w:val="Text"/>
            </w:pPr>
            <w:r>
              <w:t>Expertenbesuch</w:t>
            </w:r>
          </w:p>
        </w:tc>
        <w:tc>
          <w:tcPr>
            <w:tcW w:w="708" w:type="dxa"/>
          </w:tcPr>
          <w:p w:rsidR="00E95FBE" w:rsidRDefault="00E95FBE" w:rsidP="00646803">
            <w:pPr>
              <w:pStyle w:val="Text"/>
            </w:pPr>
            <w:r>
              <w:t>1</w:t>
            </w:r>
          </w:p>
        </w:tc>
        <w:tc>
          <w:tcPr>
            <w:tcW w:w="851" w:type="dxa"/>
          </w:tcPr>
          <w:p w:rsidR="00E95FBE" w:rsidRDefault="00E95FBE" w:rsidP="00646803">
            <w:pPr>
              <w:pStyle w:val="Text"/>
            </w:pPr>
            <w:r>
              <w:t>1</w:t>
            </w:r>
          </w:p>
        </w:tc>
        <w:tc>
          <w:tcPr>
            <w:tcW w:w="1276" w:type="dxa"/>
          </w:tcPr>
          <w:p w:rsidR="00E95FBE" w:rsidRDefault="00E95FBE" w:rsidP="00646803">
            <w:pPr>
              <w:pStyle w:val="Text"/>
            </w:pPr>
            <w:r>
              <w:t>0</w:t>
            </w:r>
          </w:p>
        </w:tc>
        <w:tc>
          <w:tcPr>
            <w:tcW w:w="1559" w:type="dxa"/>
          </w:tcPr>
          <w:p w:rsidR="00E95FBE" w:rsidRDefault="00E95FBE" w:rsidP="00646803">
            <w:pPr>
              <w:pStyle w:val="Text"/>
            </w:pPr>
            <w:r>
              <w:t>Nein</w:t>
            </w:r>
          </w:p>
        </w:tc>
      </w:tr>
      <w:tr w:rsidR="00E95FBE" w:rsidRPr="008B6AF0" w:rsidTr="009543E1">
        <w:tc>
          <w:tcPr>
            <w:tcW w:w="426" w:type="dxa"/>
          </w:tcPr>
          <w:p w:rsidR="00E95FBE" w:rsidRDefault="00E95FBE" w:rsidP="00646803">
            <w:pPr>
              <w:pStyle w:val="Text"/>
            </w:pPr>
            <w:r>
              <w:t>3</w:t>
            </w:r>
          </w:p>
        </w:tc>
        <w:tc>
          <w:tcPr>
            <w:tcW w:w="4621" w:type="dxa"/>
          </w:tcPr>
          <w:p w:rsidR="00E95FBE" w:rsidRDefault="00E95FBE" w:rsidP="00646803">
            <w:pPr>
              <w:pStyle w:val="Text"/>
            </w:pPr>
            <w:r>
              <w:t>Speichern der Parameter</w:t>
            </w:r>
          </w:p>
        </w:tc>
        <w:tc>
          <w:tcPr>
            <w:tcW w:w="708" w:type="dxa"/>
          </w:tcPr>
          <w:p w:rsidR="00E95FBE" w:rsidRDefault="00E95FBE" w:rsidP="00646803">
            <w:pPr>
              <w:pStyle w:val="Text"/>
            </w:pPr>
            <w:r>
              <w:t>2.5</w:t>
            </w:r>
          </w:p>
        </w:tc>
        <w:tc>
          <w:tcPr>
            <w:tcW w:w="851" w:type="dxa"/>
          </w:tcPr>
          <w:p w:rsidR="00E95FBE" w:rsidRDefault="00192F51" w:rsidP="00646803">
            <w:pPr>
              <w:pStyle w:val="Text"/>
            </w:pPr>
            <w:r>
              <w:t>2</w:t>
            </w:r>
          </w:p>
        </w:tc>
        <w:tc>
          <w:tcPr>
            <w:tcW w:w="1276" w:type="dxa"/>
          </w:tcPr>
          <w:p w:rsidR="00E95FBE" w:rsidRDefault="00E95FBE" w:rsidP="00646803">
            <w:pPr>
              <w:pStyle w:val="Text"/>
            </w:pPr>
            <w:r>
              <w:t>0</w:t>
            </w:r>
          </w:p>
        </w:tc>
        <w:tc>
          <w:tcPr>
            <w:tcW w:w="1559" w:type="dxa"/>
          </w:tcPr>
          <w:p w:rsidR="00E95FBE" w:rsidRDefault="00E95FBE" w:rsidP="00646803">
            <w:pPr>
              <w:pStyle w:val="Text"/>
            </w:pPr>
            <w:r>
              <w:t>Ja</w:t>
            </w:r>
          </w:p>
        </w:tc>
      </w:tr>
      <w:tr w:rsidR="00E95FBE" w:rsidRPr="008B6AF0" w:rsidTr="009543E1">
        <w:tc>
          <w:tcPr>
            <w:tcW w:w="426" w:type="dxa"/>
          </w:tcPr>
          <w:p w:rsidR="00E95FBE" w:rsidRDefault="00E95FBE" w:rsidP="00646803">
            <w:pPr>
              <w:pStyle w:val="Text"/>
            </w:pPr>
            <w:r>
              <w:t>4</w:t>
            </w:r>
          </w:p>
        </w:tc>
        <w:tc>
          <w:tcPr>
            <w:tcW w:w="4621" w:type="dxa"/>
          </w:tcPr>
          <w:p w:rsidR="00E95FBE" w:rsidRDefault="00E95FBE" w:rsidP="00646803">
            <w:pPr>
              <w:pStyle w:val="Text"/>
            </w:pPr>
            <w:r>
              <w:t>Erstellung der Unit Tests &amp; des Testkonzept</w:t>
            </w:r>
          </w:p>
        </w:tc>
        <w:tc>
          <w:tcPr>
            <w:tcW w:w="708" w:type="dxa"/>
          </w:tcPr>
          <w:p w:rsidR="00E95FBE" w:rsidRDefault="00E95FBE" w:rsidP="00646803">
            <w:pPr>
              <w:pStyle w:val="Text"/>
            </w:pPr>
            <w:r>
              <w:t>1</w:t>
            </w:r>
          </w:p>
        </w:tc>
        <w:tc>
          <w:tcPr>
            <w:tcW w:w="851" w:type="dxa"/>
          </w:tcPr>
          <w:p w:rsidR="00E95FBE" w:rsidRDefault="00E95FBE" w:rsidP="00646803">
            <w:pPr>
              <w:pStyle w:val="Text"/>
            </w:pPr>
            <w:r>
              <w:t>0.5</w:t>
            </w:r>
          </w:p>
        </w:tc>
        <w:tc>
          <w:tcPr>
            <w:tcW w:w="1276" w:type="dxa"/>
          </w:tcPr>
          <w:p w:rsidR="00E95FBE" w:rsidRDefault="00E95FBE" w:rsidP="00646803">
            <w:pPr>
              <w:pStyle w:val="Text"/>
            </w:pPr>
            <w:r>
              <w:t>-0.5</w:t>
            </w:r>
          </w:p>
        </w:tc>
        <w:tc>
          <w:tcPr>
            <w:tcW w:w="1559" w:type="dxa"/>
          </w:tcPr>
          <w:p w:rsidR="00E95FBE" w:rsidRDefault="00E95FBE" w:rsidP="00646803">
            <w:pPr>
              <w:pStyle w:val="Text"/>
            </w:pPr>
            <w:r>
              <w:t>Nein</w:t>
            </w:r>
          </w:p>
        </w:tc>
      </w:tr>
    </w:tbl>
    <w:p w:rsidR="001E2A4A" w:rsidRPr="00FF18AF" w:rsidRDefault="001E2A4A" w:rsidP="00646803">
      <w:pPr>
        <w:pStyle w:val="Text"/>
      </w:pPr>
    </w:p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5588"/>
        <w:gridCol w:w="2102"/>
        <w:gridCol w:w="986"/>
        <w:gridCol w:w="566"/>
      </w:tblGrid>
      <w:tr w:rsidR="00217C27" w:rsidRPr="00FF18AF" w:rsidTr="00F032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588" w:type="dxa"/>
          </w:tcPr>
          <w:p w:rsidR="00217C27" w:rsidRPr="00FF18AF" w:rsidRDefault="00217C27" w:rsidP="001765E5">
            <w:pPr>
              <w:pStyle w:val="Text"/>
            </w:pPr>
            <w:r w:rsidRPr="00FF18AF">
              <w:t>Tätigkeit</w:t>
            </w:r>
          </w:p>
        </w:tc>
        <w:tc>
          <w:tcPr>
            <w:tcW w:w="2102" w:type="dxa"/>
          </w:tcPr>
          <w:p w:rsidR="00217C27" w:rsidRPr="00FF18AF" w:rsidRDefault="00217C27" w:rsidP="001765E5">
            <w:pPr>
              <w:pStyle w:val="Text"/>
            </w:pPr>
            <w:r w:rsidRPr="00FF18AF">
              <w:t>Zeit</w:t>
            </w:r>
          </w:p>
        </w:tc>
        <w:tc>
          <w:tcPr>
            <w:tcW w:w="986" w:type="dxa"/>
          </w:tcPr>
          <w:p w:rsidR="00217C27" w:rsidRPr="00FF18AF" w:rsidRDefault="00217C27" w:rsidP="001765E5">
            <w:pPr>
              <w:pStyle w:val="Text"/>
            </w:pPr>
            <w:r w:rsidRPr="00FF18AF">
              <w:t>Aufwand</w:t>
            </w:r>
          </w:p>
        </w:tc>
        <w:tc>
          <w:tcPr>
            <w:tcW w:w="566" w:type="dxa"/>
          </w:tcPr>
          <w:p w:rsidR="00217C27" w:rsidRPr="00FF18AF" w:rsidRDefault="00217C27" w:rsidP="001765E5">
            <w:pPr>
              <w:pStyle w:val="Text"/>
            </w:pPr>
            <w:r w:rsidRPr="00FF18AF">
              <w:t>Ziel</w:t>
            </w:r>
          </w:p>
        </w:tc>
      </w:tr>
      <w:tr w:rsidR="00E95FBE" w:rsidRPr="00FF18AF" w:rsidTr="00F032AC">
        <w:tc>
          <w:tcPr>
            <w:tcW w:w="5588" w:type="dxa"/>
          </w:tcPr>
          <w:p w:rsidR="00E95FBE" w:rsidRPr="00FF18AF" w:rsidRDefault="00823A8D" w:rsidP="001765E5">
            <w:pPr>
              <w:pStyle w:val="Text"/>
            </w:pPr>
            <w:r>
              <w:t>Korrektur des Gegenlesens von Matthias Hess</w:t>
            </w:r>
          </w:p>
        </w:tc>
        <w:tc>
          <w:tcPr>
            <w:tcW w:w="2102" w:type="dxa"/>
          </w:tcPr>
          <w:p w:rsidR="00E95FBE" w:rsidRPr="00FF18AF" w:rsidRDefault="00E95FBE" w:rsidP="001765E5">
            <w:pPr>
              <w:pStyle w:val="Text"/>
            </w:pPr>
            <w:r>
              <w:t>7.30 – 8.00</w:t>
            </w:r>
          </w:p>
        </w:tc>
        <w:tc>
          <w:tcPr>
            <w:tcW w:w="986" w:type="dxa"/>
          </w:tcPr>
          <w:p w:rsidR="00E95FBE" w:rsidRPr="00FF18AF" w:rsidRDefault="00E95FBE" w:rsidP="001765E5">
            <w:pPr>
              <w:pStyle w:val="Text"/>
            </w:pPr>
            <w:r>
              <w:t>0.5</w:t>
            </w:r>
          </w:p>
        </w:tc>
        <w:tc>
          <w:tcPr>
            <w:tcW w:w="566" w:type="dxa"/>
          </w:tcPr>
          <w:p w:rsidR="00E95FBE" w:rsidRPr="00FF18AF" w:rsidRDefault="00823A8D" w:rsidP="001765E5">
            <w:pPr>
              <w:pStyle w:val="Text"/>
            </w:pPr>
            <w:r>
              <w:t>-</w:t>
            </w:r>
          </w:p>
        </w:tc>
      </w:tr>
      <w:tr w:rsidR="00217C27" w:rsidRPr="00FF18AF" w:rsidTr="00F032AC">
        <w:tc>
          <w:tcPr>
            <w:tcW w:w="5588" w:type="dxa"/>
          </w:tcPr>
          <w:p w:rsidR="00217C27" w:rsidRPr="00FF18AF" w:rsidRDefault="00E95FBE" w:rsidP="001765E5">
            <w:pPr>
              <w:pStyle w:val="Text"/>
            </w:pPr>
            <w:r>
              <w:t>Vorgehensweiseerklärung dokumentiert</w:t>
            </w:r>
          </w:p>
        </w:tc>
        <w:tc>
          <w:tcPr>
            <w:tcW w:w="2102" w:type="dxa"/>
          </w:tcPr>
          <w:p w:rsidR="00217C27" w:rsidRDefault="00E95FBE" w:rsidP="001765E5">
            <w:pPr>
              <w:pStyle w:val="Text"/>
            </w:pPr>
            <w:r>
              <w:t>8.00 – 9.00</w:t>
            </w:r>
          </w:p>
          <w:p w:rsidR="00F032AC" w:rsidRPr="00FF18AF" w:rsidRDefault="00F032AC" w:rsidP="001765E5">
            <w:pPr>
              <w:pStyle w:val="Text"/>
            </w:pPr>
            <w:r>
              <w:t>11.</w:t>
            </w:r>
            <w:r>
              <w:t>00 – 12.30</w:t>
            </w:r>
          </w:p>
        </w:tc>
        <w:tc>
          <w:tcPr>
            <w:tcW w:w="986" w:type="dxa"/>
          </w:tcPr>
          <w:p w:rsidR="00217C27" w:rsidRPr="00FF18AF" w:rsidRDefault="00F032AC" w:rsidP="001765E5">
            <w:pPr>
              <w:pStyle w:val="Text"/>
            </w:pPr>
            <w:r>
              <w:t>2.5</w:t>
            </w:r>
          </w:p>
        </w:tc>
        <w:tc>
          <w:tcPr>
            <w:tcW w:w="566" w:type="dxa"/>
          </w:tcPr>
          <w:p w:rsidR="00217C27" w:rsidRPr="00FF18AF" w:rsidRDefault="00E95FBE" w:rsidP="001765E5">
            <w:pPr>
              <w:pStyle w:val="Text"/>
            </w:pPr>
            <w:r>
              <w:t>-</w:t>
            </w:r>
          </w:p>
        </w:tc>
      </w:tr>
      <w:tr w:rsidR="00E95FBE" w:rsidRPr="00FF18AF" w:rsidTr="00F032AC">
        <w:tc>
          <w:tcPr>
            <w:tcW w:w="5588" w:type="dxa"/>
          </w:tcPr>
          <w:p w:rsidR="00E95FBE" w:rsidRDefault="00E95FBE" w:rsidP="001765E5">
            <w:pPr>
              <w:pStyle w:val="Text"/>
            </w:pPr>
            <w:r>
              <w:t>Expertenbesuch</w:t>
            </w:r>
          </w:p>
        </w:tc>
        <w:tc>
          <w:tcPr>
            <w:tcW w:w="2102" w:type="dxa"/>
          </w:tcPr>
          <w:p w:rsidR="00E95FBE" w:rsidRDefault="00E95FBE" w:rsidP="001765E5">
            <w:pPr>
              <w:pStyle w:val="Text"/>
            </w:pPr>
            <w:r>
              <w:t>9.00 – 10.00</w:t>
            </w:r>
          </w:p>
        </w:tc>
        <w:tc>
          <w:tcPr>
            <w:tcW w:w="986" w:type="dxa"/>
          </w:tcPr>
          <w:p w:rsidR="00E95FBE" w:rsidRDefault="00E95FBE" w:rsidP="001765E5">
            <w:pPr>
              <w:pStyle w:val="Text"/>
            </w:pPr>
            <w:r>
              <w:t>1</w:t>
            </w:r>
          </w:p>
        </w:tc>
        <w:tc>
          <w:tcPr>
            <w:tcW w:w="566" w:type="dxa"/>
          </w:tcPr>
          <w:p w:rsidR="00E95FBE" w:rsidRDefault="00E95FBE" w:rsidP="001765E5">
            <w:pPr>
              <w:pStyle w:val="Text"/>
            </w:pPr>
            <w:r>
              <w:t>-</w:t>
            </w:r>
          </w:p>
        </w:tc>
      </w:tr>
      <w:tr w:rsidR="00F032AC" w:rsidRPr="00FF18AF" w:rsidTr="00F032AC">
        <w:tc>
          <w:tcPr>
            <w:tcW w:w="5588" w:type="dxa"/>
          </w:tcPr>
          <w:p w:rsidR="00F032AC" w:rsidRDefault="00F032AC" w:rsidP="001765E5">
            <w:pPr>
              <w:pStyle w:val="Text"/>
            </w:pPr>
            <w:r>
              <w:t>Umsetzungserklärung verfeinert / Negative Punkte von Herr Schättin verbessert.</w:t>
            </w:r>
          </w:p>
        </w:tc>
        <w:tc>
          <w:tcPr>
            <w:tcW w:w="2102" w:type="dxa"/>
          </w:tcPr>
          <w:p w:rsidR="00F032AC" w:rsidRDefault="00F032AC" w:rsidP="001765E5">
            <w:pPr>
              <w:pStyle w:val="Text"/>
            </w:pPr>
            <w:r>
              <w:t>10.00 -11.00</w:t>
            </w:r>
          </w:p>
        </w:tc>
        <w:tc>
          <w:tcPr>
            <w:tcW w:w="986" w:type="dxa"/>
          </w:tcPr>
          <w:p w:rsidR="00F032AC" w:rsidRDefault="00192F51" w:rsidP="001765E5">
            <w:pPr>
              <w:pStyle w:val="Text"/>
            </w:pPr>
            <w:r>
              <w:t>1</w:t>
            </w:r>
          </w:p>
        </w:tc>
        <w:tc>
          <w:tcPr>
            <w:tcW w:w="566" w:type="dxa"/>
          </w:tcPr>
          <w:p w:rsidR="00F032AC" w:rsidRDefault="00F032AC" w:rsidP="001765E5">
            <w:pPr>
              <w:pStyle w:val="Text"/>
            </w:pPr>
          </w:p>
        </w:tc>
      </w:tr>
      <w:tr w:rsidR="00E95FBE" w:rsidRPr="00FF18AF" w:rsidTr="00F032AC">
        <w:tc>
          <w:tcPr>
            <w:tcW w:w="5588" w:type="dxa"/>
          </w:tcPr>
          <w:p w:rsidR="00E95FBE" w:rsidRDefault="00F032AC" w:rsidP="001765E5">
            <w:pPr>
              <w:pStyle w:val="Text"/>
            </w:pPr>
            <w:r>
              <w:t>Erstellung des Testkonzepts</w:t>
            </w:r>
          </w:p>
        </w:tc>
        <w:tc>
          <w:tcPr>
            <w:tcW w:w="2102" w:type="dxa"/>
          </w:tcPr>
          <w:p w:rsidR="00E95FBE" w:rsidRDefault="00F032AC" w:rsidP="001765E5">
            <w:pPr>
              <w:pStyle w:val="Text"/>
            </w:pPr>
            <w:r>
              <w:t>13.30 – 14.00</w:t>
            </w:r>
          </w:p>
        </w:tc>
        <w:tc>
          <w:tcPr>
            <w:tcW w:w="986" w:type="dxa"/>
          </w:tcPr>
          <w:p w:rsidR="00E95FBE" w:rsidRDefault="00F032AC" w:rsidP="001765E5">
            <w:pPr>
              <w:pStyle w:val="Text"/>
            </w:pPr>
            <w:r>
              <w:t>0.5</w:t>
            </w:r>
          </w:p>
        </w:tc>
        <w:tc>
          <w:tcPr>
            <w:tcW w:w="566" w:type="dxa"/>
          </w:tcPr>
          <w:p w:rsidR="00E95FBE" w:rsidRDefault="00F032AC" w:rsidP="001765E5">
            <w:pPr>
              <w:pStyle w:val="Text"/>
            </w:pPr>
            <w:r>
              <w:t>4</w:t>
            </w:r>
          </w:p>
        </w:tc>
      </w:tr>
      <w:tr w:rsidR="00F032AC" w:rsidRPr="00FF18AF" w:rsidTr="00F032AC">
        <w:tc>
          <w:tcPr>
            <w:tcW w:w="5588" w:type="dxa"/>
          </w:tcPr>
          <w:p w:rsidR="00F032AC" w:rsidRDefault="00192F51" w:rsidP="001765E5">
            <w:pPr>
              <w:pStyle w:val="Text"/>
            </w:pPr>
            <w:r>
              <w:t>Speichern der Parameter</w:t>
            </w:r>
          </w:p>
        </w:tc>
        <w:tc>
          <w:tcPr>
            <w:tcW w:w="2102" w:type="dxa"/>
          </w:tcPr>
          <w:p w:rsidR="00F032AC" w:rsidRDefault="00192F51" w:rsidP="001765E5">
            <w:pPr>
              <w:pStyle w:val="Text"/>
            </w:pPr>
            <w:r>
              <w:t>14.00 – 16.00</w:t>
            </w:r>
          </w:p>
        </w:tc>
        <w:tc>
          <w:tcPr>
            <w:tcW w:w="986" w:type="dxa"/>
          </w:tcPr>
          <w:p w:rsidR="00F032AC" w:rsidRDefault="00192F51" w:rsidP="001765E5">
            <w:pPr>
              <w:pStyle w:val="Text"/>
            </w:pPr>
            <w:r>
              <w:t>2</w:t>
            </w:r>
          </w:p>
        </w:tc>
        <w:tc>
          <w:tcPr>
            <w:tcW w:w="566" w:type="dxa"/>
          </w:tcPr>
          <w:p w:rsidR="00F032AC" w:rsidRDefault="00192F51" w:rsidP="001765E5">
            <w:pPr>
              <w:pStyle w:val="Text"/>
            </w:pPr>
            <w:r>
              <w:t>3</w:t>
            </w:r>
          </w:p>
        </w:tc>
      </w:tr>
      <w:tr w:rsidR="00192F51" w:rsidRPr="00FF18AF" w:rsidTr="00F032AC">
        <w:tc>
          <w:tcPr>
            <w:tcW w:w="5588" w:type="dxa"/>
          </w:tcPr>
          <w:p w:rsidR="00192F51" w:rsidRDefault="00192F51" w:rsidP="001765E5">
            <w:pPr>
              <w:pStyle w:val="Text"/>
            </w:pPr>
            <w:r>
              <w:t>Tagesjournal</w:t>
            </w:r>
          </w:p>
        </w:tc>
        <w:tc>
          <w:tcPr>
            <w:tcW w:w="2102" w:type="dxa"/>
          </w:tcPr>
          <w:p w:rsidR="00192F51" w:rsidRDefault="00192F51" w:rsidP="001765E5">
            <w:pPr>
              <w:pStyle w:val="Text"/>
            </w:pPr>
            <w:r>
              <w:t>16.00 – 16.30</w:t>
            </w:r>
          </w:p>
        </w:tc>
        <w:tc>
          <w:tcPr>
            <w:tcW w:w="986" w:type="dxa"/>
          </w:tcPr>
          <w:p w:rsidR="00192F51" w:rsidRDefault="00192F51" w:rsidP="001765E5">
            <w:pPr>
              <w:pStyle w:val="Text"/>
            </w:pPr>
            <w:r>
              <w:t>0.5</w:t>
            </w:r>
          </w:p>
        </w:tc>
        <w:tc>
          <w:tcPr>
            <w:tcW w:w="566" w:type="dxa"/>
          </w:tcPr>
          <w:p w:rsidR="00192F51" w:rsidRDefault="00192F51" w:rsidP="001765E5">
            <w:pPr>
              <w:pStyle w:val="Text"/>
            </w:pPr>
            <w:r>
              <w:t>-</w:t>
            </w:r>
          </w:p>
        </w:tc>
      </w:tr>
    </w:tbl>
    <w:p w:rsidR="00217C27" w:rsidRPr="00FF18AF" w:rsidRDefault="00217C27" w:rsidP="00646803">
      <w:pPr>
        <w:pStyle w:val="Tex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D6ECE" w:rsidRPr="00FF18AF" w:rsidTr="00ED6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2" w:type="dxa"/>
          </w:tcPr>
          <w:p w:rsidR="00ED6ECE" w:rsidRPr="00FF18AF" w:rsidRDefault="00ED6ECE" w:rsidP="00646803">
            <w:pPr>
              <w:pStyle w:val="Text"/>
            </w:pPr>
            <w:r w:rsidRPr="00FF18AF">
              <w:t>Probleme</w:t>
            </w:r>
          </w:p>
        </w:tc>
      </w:tr>
      <w:tr w:rsidR="00ED6ECE" w:rsidRPr="00FF18AF" w:rsidTr="00ED6ECE">
        <w:tc>
          <w:tcPr>
            <w:tcW w:w="9242" w:type="dxa"/>
          </w:tcPr>
          <w:p w:rsidR="00ED6ECE" w:rsidRPr="00FF18AF" w:rsidRDefault="00192F51" w:rsidP="00646803">
            <w:pPr>
              <w:pStyle w:val="Text"/>
            </w:pPr>
            <w:r>
              <w:t>Heute habe ich das Problem der unmöglichen Aufgabenstellung mit Herr Schättin besprochen. Wir haben nun ein neues Kriterium an Herr Schöpflin geschickt.</w:t>
            </w:r>
          </w:p>
        </w:tc>
      </w:tr>
    </w:tbl>
    <w:p w:rsidR="00196204" w:rsidRPr="00FF18AF" w:rsidRDefault="00196204" w:rsidP="00646803">
      <w:pPr>
        <w:pStyle w:val="Tex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96204" w:rsidRPr="00FF18AF" w:rsidTr="001765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2" w:type="dxa"/>
          </w:tcPr>
          <w:p w:rsidR="00196204" w:rsidRPr="00FF18AF" w:rsidRDefault="00FC3589" w:rsidP="001765E5">
            <w:pPr>
              <w:pStyle w:val="Text"/>
            </w:pPr>
            <w:r w:rsidRPr="00FF18AF">
              <w:t>Hilfestellung</w:t>
            </w:r>
          </w:p>
        </w:tc>
      </w:tr>
      <w:tr w:rsidR="00196204" w:rsidRPr="00FF18AF" w:rsidTr="001765E5">
        <w:tc>
          <w:tcPr>
            <w:tcW w:w="9242" w:type="dxa"/>
          </w:tcPr>
          <w:p w:rsidR="00196204" w:rsidRPr="00FF18AF" w:rsidRDefault="00192F51" w:rsidP="001765E5">
            <w:pPr>
              <w:pStyle w:val="Text"/>
            </w:pPr>
            <w:r>
              <w:t>Melanie Müller, unsere Office-Spezialistin hat mir gezeigt, wie man bei unseren Vorlagen ein Tabellenverzeichnis generieren kann.</w:t>
            </w:r>
          </w:p>
        </w:tc>
      </w:tr>
    </w:tbl>
    <w:p w:rsidR="00892DD1" w:rsidRPr="00FF18AF" w:rsidRDefault="00892DD1" w:rsidP="00646803">
      <w:pPr>
        <w:pStyle w:val="Tex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892DD1" w:rsidRPr="00FF18AF" w:rsidTr="001765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2" w:type="dxa"/>
          </w:tcPr>
          <w:p w:rsidR="00892DD1" w:rsidRPr="00FF18AF" w:rsidRDefault="00064EE0" w:rsidP="001765E5">
            <w:pPr>
              <w:pStyle w:val="Text"/>
            </w:pPr>
            <w:r w:rsidRPr="00FF18AF">
              <w:t>Tagesreflektion</w:t>
            </w:r>
          </w:p>
        </w:tc>
      </w:tr>
      <w:tr w:rsidR="00892DD1" w:rsidRPr="00FF18AF" w:rsidTr="001765E5">
        <w:tc>
          <w:tcPr>
            <w:tcW w:w="9242" w:type="dxa"/>
          </w:tcPr>
          <w:p w:rsidR="00892DD1" w:rsidRPr="00FF18AF" w:rsidRDefault="00B20FC3" w:rsidP="001765E5">
            <w:pPr>
              <w:pStyle w:val="Text"/>
            </w:pPr>
            <w:r>
              <w:t>Da mir nicht klar war, ob der Expertenbesuch Teil der IPA-Zeit ist oder nicht, stehe ich momentan etwas im Verzug.</w:t>
            </w:r>
            <w:r w:rsidR="009F5AE3">
              <w:t xml:space="preserve"> Dies sollte </w:t>
            </w:r>
            <w:r w:rsidR="004E6659">
              <w:t>ich morgen wieder einholen können.</w:t>
            </w:r>
            <w:bookmarkStart w:id="1" w:name="_GoBack"/>
            <w:bookmarkEnd w:id="1"/>
          </w:p>
        </w:tc>
      </w:tr>
    </w:tbl>
    <w:p w:rsidR="00692572" w:rsidRPr="00FF18AF" w:rsidRDefault="00692572" w:rsidP="00646803">
      <w:pPr>
        <w:pStyle w:val="Text"/>
      </w:pPr>
    </w:p>
    <w:p w:rsidR="00974941" w:rsidRPr="00FF18AF" w:rsidRDefault="00692572" w:rsidP="00646803">
      <w:pPr>
        <w:pStyle w:val="Text"/>
        <w:rPr>
          <w:b/>
        </w:rPr>
      </w:pPr>
      <w:r w:rsidRPr="00FF18AF">
        <w:rPr>
          <w:b/>
        </w:rPr>
        <w:t>Ich bin</w:t>
      </w:r>
      <w:r w:rsidR="000043D4" w:rsidRPr="00FF18AF">
        <w:rPr>
          <w:b/>
          <w:noProof/>
          <w:lang w:eastAsia="de-CH"/>
        </w:rPr>
        <w:drawing>
          <wp:anchor distT="0" distB="0" distL="114300" distR="114300" simplePos="0" relativeHeight="251655168" behindDoc="1" locked="1" layoutInCell="1" allowOverlap="1" wp14:anchorId="3F2DE3CD" wp14:editId="5E890856">
            <wp:simplePos x="0" y="0"/>
            <wp:positionH relativeFrom="column">
              <wp:posOffset>1905</wp:posOffset>
            </wp:positionH>
            <wp:positionV relativeFrom="paragraph">
              <wp:posOffset>635</wp:posOffset>
            </wp:positionV>
            <wp:extent cx="4048690" cy="1333686"/>
            <wp:effectExtent l="0" t="0" r="0" b="0"/>
            <wp:wrapNone/>
            <wp:docPr id="1" name="f9625fb6-07c2-404c-b4d9-e821" hidden="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="000043D4" w:rsidRPr="00FF18AF">
        <w:rPr>
          <w:b/>
          <w:noProof/>
          <w:lang w:eastAsia="de-CH"/>
        </w:rPr>
        <w:drawing>
          <wp:anchor distT="0" distB="0" distL="114300" distR="114300" simplePos="0" relativeHeight="251663360" behindDoc="1" locked="1" layoutInCell="1" allowOverlap="1" wp14:anchorId="4A11B56A" wp14:editId="24698C1C">
            <wp:simplePos x="0" y="0"/>
            <wp:positionH relativeFrom="column">
              <wp:posOffset>1697355</wp:posOffset>
            </wp:positionH>
            <wp:positionV relativeFrom="paragraph">
              <wp:posOffset>10160</wp:posOffset>
            </wp:positionV>
            <wp:extent cx="4048125" cy="1333500"/>
            <wp:effectExtent l="0" t="0" r="0" b="0"/>
            <wp:wrapNone/>
            <wp:docPr id="5" name="9c6047c9-b397-4e11-9b06-c435" hidden="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4941" w:rsidRPr="00FF18AF">
        <w:rPr>
          <w:b/>
        </w:rPr>
        <w:t>:</w:t>
      </w:r>
    </w:p>
    <w:p w:rsidR="00A208F6" w:rsidRPr="00FF18AF" w:rsidRDefault="003C3A96" w:rsidP="00A208F6">
      <w:pPr>
        <w:pStyle w:val="Text"/>
        <w:numPr>
          <w:ilvl w:val="0"/>
          <w:numId w:val="31"/>
        </w:numPr>
      </w:pPr>
      <w:r w:rsidRPr="00FF18AF">
        <w:t>Voraus</w:t>
      </w:r>
    </w:p>
    <w:p w:rsidR="00A208F6" w:rsidRPr="00FF18AF" w:rsidRDefault="003C3A96" w:rsidP="00A238F5">
      <w:pPr>
        <w:pStyle w:val="Text"/>
        <w:numPr>
          <w:ilvl w:val="0"/>
          <w:numId w:val="31"/>
        </w:numPr>
      </w:pPr>
      <w:r w:rsidRPr="00FF18AF">
        <w:t>Im Plan</w:t>
      </w:r>
    </w:p>
    <w:p w:rsidR="003C3A96" w:rsidRPr="00B20FC3" w:rsidRDefault="003C3A96" w:rsidP="00A238F5">
      <w:pPr>
        <w:pStyle w:val="Text"/>
        <w:numPr>
          <w:ilvl w:val="0"/>
          <w:numId w:val="31"/>
        </w:numPr>
        <w:rPr>
          <w:b/>
        </w:rPr>
      </w:pPr>
      <w:r w:rsidRPr="00B20FC3">
        <w:rPr>
          <w:b/>
        </w:rPr>
        <w:t>In Verzug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CA53C9" w:rsidTr="00CA53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80" w:type="dxa"/>
          </w:tcPr>
          <w:p w:rsidR="00CA53C9" w:rsidRDefault="00CA53C9" w:rsidP="00CA53C9">
            <w:pPr>
              <w:pStyle w:val="Text"/>
            </w:pPr>
            <w:r>
              <w:t>Datum</w:t>
            </w:r>
          </w:p>
        </w:tc>
        <w:tc>
          <w:tcPr>
            <w:tcW w:w="3081" w:type="dxa"/>
          </w:tcPr>
          <w:p w:rsidR="00CA53C9" w:rsidRDefault="00CA53C9" w:rsidP="00CA53C9">
            <w:pPr>
              <w:pStyle w:val="Text"/>
            </w:pPr>
            <w:r>
              <w:t>Kandidat</w:t>
            </w:r>
          </w:p>
        </w:tc>
        <w:tc>
          <w:tcPr>
            <w:tcW w:w="3081" w:type="dxa"/>
          </w:tcPr>
          <w:p w:rsidR="00CA53C9" w:rsidRDefault="00CA53C9" w:rsidP="00CA53C9">
            <w:pPr>
              <w:pStyle w:val="Text"/>
            </w:pPr>
            <w:r>
              <w:t>Verantwortlicher</w:t>
            </w:r>
          </w:p>
        </w:tc>
      </w:tr>
      <w:tr w:rsidR="00CA53C9" w:rsidTr="00CA53C9">
        <w:tc>
          <w:tcPr>
            <w:tcW w:w="3080" w:type="dxa"/>
          </w:tcPr>
          <w:p w:rsidR="00CA53C9" w:rsidRDefault="00CA53C9" w:rsidP="00CA53C9">
            <w:pPr>
              <w:pStyle w:val="Text"/>
            </w:pPr>
          </w:p>
        </w:tc>
        <w:tc>
          <w:tcPr>
            <w:tcW w:w="3081" w:type="dxa"/>
          </w:tcPr>
          <w:p w:rsidR="00CA53C9" w:rsidRDefault="00CA53C9" w:rsidP="00CA53C9">
            <w:pPr>
              <w:pStyle w:val="Text"/>
            </w:pPr>
          </w:p>
        </w:tc>
        <w:tc>
          <w:tcPr>
            <w:tcW w:w="3081" w:type="dxa"/>
          </w:tcPr>
          <w:p w:rsidR="00CA53C9" w:rsidRDefault="00CA53C9" w:rsidP="00CA53C9">
            <w:pPr>
              <w:pStyle w:val="Text"/>
            </w:pPr>
          </w:p>
        </w:tc>
      </w:tr>
    </w:tbl>
    <w:p w:rsidR="00CA53C9" w:rsidRPr="00FF18AF" w:rsidRDefault="00CA53C9" w:rsidP="00CA53C9">
      <w:pPr>
        <w:pStyle w:val="Text"/>
      </w:pPr>
    </w:p>
    <w:sectPr w:rsidR="00CA53C9" w:rsidRPr="00FF18AF" w:rsidSect="004F473C">
      <w:headerReference w:type="default" r:id="rId17"/>
      <w:footerReference w:type="default" r:id="rId18"/>
      <w:type w:val="continuous"/>
      <w:pgSz w:w="11906" w:h="16838" w:code="9"/>
      <w:pgMar w:top="2126" w:right="1332" w:bottom="1021" w:left="1332" w:header="425" w:footer="42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65A9" w:rsidRPr="00FF18AF" w:rsidRDefault="00CA65A9">
      <w:r w:rsidRPr="00FF18AF">
        <w:separator/>
      </w:r>
    </w:p>
  </w:endnote>
  <w:endnote w:type="continuationSeparator" w:id="0">
    <w:p w:rsidR="00CA65A9" w:rsidRPr="00FF18AF" w:rsidRDefault="00CA65A9">
      <w:r w:rsidRPr="00FF18AF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Zapf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0890" w:rsidRPr="00FF18AF" w:rsidRDefault="009647BD">
    <w:pPr>
      <w:pStyle w:val="Footer"/>
    </w:pPr>
    <w:r w:rsidRPr="00FF18AF">
      <w:fldChar w:fldCharType="begin"/>
    </w:r>
    <w:r w:rsidRPr="00FF18AF">
      <w:instrText xml:space="preserve"> DOCPROPERTY "Organisation.Organisation"\*CHARFORMAT </w:instrText>
    </w:r>
    <w:r w:rsidRPr="00FF18AF">
      <w:fldChar w:fldCharType="separate"/>
    </w:r>
    <w:r w:rsidR="004F473C" w:rsidRPr="00FF18AF">
      <w:t>CM Informatik AG</w:t>
    </w:r>
    <w:r w:rsidRPr="00FF18AF">
      <w:fldChar w:fldCharType="end"/>
    </w:r>
    <w:r w:rsidRPr="00FF18AF">
      <w:t xml:space="preserve">, </w:t>
    </w:r>
    <w:r w:rsidRPr="00FF18AF">
      <w:fldChar w:fldCharType="begin"/>
    </w:r>
    <w:r w:rsidRPr="00FF18AF">
      <w:instrText xml:space="preserve"> DOCPROPERTY "Organisation.Address1"\*CHARFORMAT </w:instrText>
    </w:r>
    <w:r w:rsidRPr="00FF18AF">
      <w:fldChar w:fldCharType="separate"/>
    </w:r>
    <w:r w:rsidR="004F473C" w:rsidRPr="00FF18AF">
      <w:t>Sirnacherstrasse 7</w:t>
    </w:r>
    <w:r w:rsidRPr="00FF18AF">
      <w:fldChar w:fldCharType="end"/>
    </w:r>
    <w:r w:rsidRPr="00FF18AF">
      <w:t xml:space="preserve">, </w:t>
    </w:r>
    <w:r w:rsidRPr="00FF18AF">
      <w:fldChar w:fldCharType="begin"/>
    </w:r>
    <w:r w:rsidRPr="00FF18AF">
      <w:instrText xml:space="preserve"> DOCPROPERTY "Organisation.Address2"\*CHARFORMAT </w:instrText>
    </w:r>
    <w:r w:rsidRPr="00FF18AF">
      <w:fldChar w:fldCharType="separate"/>
    </w:r>
    <w:r w:rsidR="004F473C" w:rsidRPr="00FF18AF">
      <w:t>CH-9500 Wil</w:t>
    </w:r>
    <w:r w:rsidRPr="00FF18AF">
      <w:fldChar w:fldCharType="end"/>
    </w:r>
    <w:r w:rsidRPr="00FF18AF">
      <w:t xml:space="preserve">, T </w:t>
    </w:r>
    <w:r w:rsidRPr="00FF18AF">
      <w:fldChar w:fldCharType="begin"/>
    </w:r>
    <w:r w:rsidRPr="00FF18AF">
      <w:instrText xml:space="preserve"> DOCPROPERTY "Organisation.Telefon"\*CHARFORMAT </w:instrText>
    </w:r>
    <w:r w:rsidRPr="00FF18AF">
      <w:fldChar w:fldCharType="separate"/>
    </w:r>
    <w:r w:rsidR="004F473C" w:rsidRPr="00FF18AF">
      <w:t>+41 43 355 33 99</w:t>
    </w:r>
    <w:r w:rsidRPr="00FF18AF">
      <w:fldChar w:fldCharType="end"/>
    </w:r>
    <w:r w:rsidRPr="00FF18AF">
      <w:t xml:space="preserve">, </w:t>
    </w:r>
    <w:r w:rsidRPr="00FF18AF">
      <w:fldChar w:fldCharType="begin"/>
    </w:r>
    <w:r w:rsidRPr="00FF18AF">
      <w:instrText xml:space="preserve"> DOCPROPERTY "Organisation.Email"\*CHARFORMAT </w:instrText>
    </w:r>
    <w:r w:rsidRPr="00FF18AF">
      <w:fldChar w:fldCharType="separate"/>
    </w:r>
    <w:r w:rsidR="004F473C" w:rsidRPr="00FF18AF">
      <w:t>info@cmiag.ch</w:t>
    </w:r>
    <w:r w:rsidRPr="00FF18AF">
      <w:fldChar w:fldCharType="end"/>
    </w:r>
    <w:r w:rsidRPr="00FF18AF">
      <w:t xml:space="preserve">, </w:t>
    </w:r>
    <w:r w:rsidRPr="00FF18AF">
      <w:fldChar w:fldCharType="begin"/>
    </w:r>
    <w:r w:rsidRPr="00FF18AF">
      <w:instrText xml:space="preserve"> DOCPROPERTY "Organisation.Internet"\*CHARFORMAT </w:instrText>
    </w:r>
    <w:r w:rsidRPr="00FF18AF">
      <w:fldChar w:fldCharType="separate"/>
    </w:r>
    <w:r w:rsidR="004F473C" w:rsidRPr="00FF18AF">
      <w:t>www.cmiag.ch</w:t>
    </w:r>
    <w:r w:rsidRPr="00FF18AF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5C9D" w:rsidRDefault="00EA5C9D">
    <w:pPr>
      <w:pStyle w:val="Footer"/>
    </w:pPr>
    <w:r>
      <w:fldChar w:fldCharType="begin"/>
    </w:r>
    <w:r>
      <w:instrText xml:space="preserve"> DOCPROPERTY "Organisation.Organisation"\*CHARFORMAT </w:instrText>
    </w:r>
    <w:r>
      <w:fldChar w:fldCharType="separate"/>
    </w:r>
    <w:r w:rsidR="004F473C">
      <w:t>CM Informatik AG</w:t>
    </w:r>
    <w:r>
      <w:fldChar w:fldCharType="end"/>
    </w:r>
    <w:r>
      <w:t xml:space="preserve">, </w:t>
    </w:r>
    <w:r>
      <w:fldChar w:fldCharType="begin"/>
    </w:r>
    <w:r>
      <w:instrText xml:space="preserve"> DOCPROPERTY "Organisation.Address1"\*CHARFORMAT </w:instrText>
    </w:r>
    <w:r>
      <w:fldChar w:fldCharType="separate"/>
    </w:r>
    <w:r w:rsidR="004F473C">
      <w:t>Sirnacherstrasse 7</w:t>
    </w:r>
    <w:r>
      <w:fldChar w:fldCharType="end"/>
    </w:r>
    <w:r>
      <w:t xml:space="preserve">, </w:t>
    </w:r>
    <w:r>
      <w:fldChar w:fldCharType="begin"/>
    </w:r>
    <w:r>
      <w:instrText xml:space="preserve"> DOCPROPERTY "Organisation.Address2"\*CHARFORMAT </w:instrText>
    </w:r>
    <w:r>
      <w:fldChar w:fldCharType="separate"/>
    </w:r>
    <w:r w:rsidR="004F473C">
      <w:t>CH-9500 Wil</w:t>
    </w:r>
    <w:r>
      <w:fldChar w:fldCharType="end"/>
    </w:r>
    <w:r>
      <w:t xml:space="preserve">, T </w:t>
    </w:r>
    <w:r>
      <w:fldChar w:fldCharType="begin"/>
    </w:r>
    <w:r>
      <w:instrText xml:space="preserve"> DOCPROPERTY "Organisation.Telefon"\*CHARFORMAT </w:instrText>
    </w:r>
    <w:r>
      <w:fldChar w:fldCharType="separate"/>
    </w:r>
    <w:r w:rsidR="004F473C">
      <w:t>+41 43 355 33 99</w:t>
    </w:r>
    <w:r>
      <w:fldChar w:fldCharType="end"/>
    </w:r>
    <w:r>
      <w:t xml:space="preserve">, </w:t>
    </w:r>
    <w:r>
      <w:fldChar w:fldCharType="begin"/>
    </w:r>
    <w:r>
      <w:instrText xml:space="preserve"> DOCPROPERTY "Organisation.Email"\*CHARFORMAT </w:instrText>
    </w:r>
    <w:r>
      <w:fldChar w:fldCharType="separate"/>
    </w:r>
    <w:r w:rsidR="004F473C">
      <w:t>info@cmiag.ch</w:t>
    </w:r>
    <w:r>
      <w:fldChar w:fldCharType="end"/>
    </w:r>
    <w:r>
      <w:t xml:space="preserve">, </w:t>
    </w:r>
    <w:r>
      <w:fldChar w:fldCharType="begin"/>
    </w:r>
    <w:r>
      <w:instrText xml:space="preserve"> DOCPROPERTY "Organisation.Internet"\*CHARFORMAT </w:instrText>
    </w:r>
    <w:r>
      <w:fldChar w:fldCharType="separate"/>
    </w:r>
    <w:r w:rsidR="004F473C">
      <w:t>www.cmiag.ch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65A9" w:rsidRPr="00FF18AF" w:rsidRDefault="00CA65A9">
      <w:r w:rsidRPr="00FF18AF">
        <w:separator/>
      </w:r>
    </w:p>
  </w:footnote>
  <w:footnote w:type="continuationSeparator" w:id="0">
    <w:p w:rsidR="00CA65A9" w:rsidRPr="00FF18AF" w:rsidRDefault="00CA65A9">
      <w:r w:rsidRPr="00FF18AF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3736" w:rsidRPr="00FF18AF" w:rsidRDefault="004F473C" w:rsidP="004F473C">
    <w:pPr>
      <w:pStyle w:val="Header"/>
    </w:pPr>
    <w:r w:rsidRPr="00FF18AF">
      <w:rPr>
        <w:noProof/>
        <w:lang w:eastAsia="de-CH"/>
      </w:rPr>
      <w:drawing>
        <wp:anchor distT="0" distB="0" distL="114300" distR="114300" simplePos="0" relativeHeight="251680256" behindDoc="1" locked="1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59675" cy="809625"/>
          <wp:effectExtent l="0" t="0" r="0" b="0"/>
          <wp:wrapNone/>
          <wp:docPr id="6" name="49516d5b-aa80-46cb-acc8-8ad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59675" cy="809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86484" w:rsidRPr="00FF18AF">
      <w:rPr>
        <w:noProof/>
        <w:lang w:eastAsia="de-CH"/>
      </w:rPr>
      <w:drawing>
        <wp:anchor distT="0" distB="0" distL="114300" distR="114300" simplePos="0" relativeHeight="251654656" behindDoc="1" locked="1" layoutInCell="1" allowOverlap="1" wp14:anchorId="77E5DC8F" wp14:editId="484B4A0B">
          <wp:simplePos x="0" y="0"/>
          <wp:positionH relativeFrom="column">
            <wp:posOffset>211455</wp:posOffset>
          </wp:positionH>
          <wp:positionV relativeFrom="paragraph">
            <wp:posOffset>-269875</wp:posOffset>
          </wp:positionV>
          <wp:extent cx="4048125" cy="1333500"/>
          <wp:effectExtent l="0" t="0" r="0" b="0"/>
          <wp:wrapNone/>
          <wp:docPr id="3" name="1d909ced-fd6b-42a8-bfec-0e1a" hidden="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48125" cy="1333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86484" w:rsidRPr="00FF18AF">
      <w:rPr>
        <w:noProof/>
        <w:lang w:eastAsia="de-CH"/>
      </w:rPr>
      <w:drawing>
        <wp:anchor distT="0" distB="0" distL="114300" distR="114300" simplePos="0" relativeHeight="251670016" behindDoc="1" locked="1" layoutInCell="1" allowOverlap="1" wp14:anchorId="0B646EBA" wp14:editId="26F88A2C">
          <wp:simplePos x="0" y="0"/>
          <wp:positionH relativeFrom="column">
            <wp:posOffset>1249680</wp:posOffset>
          </wp:positionH>
          <wp:positionV relativeFrom="paragraph">
            <wp:posOffset>-269875</wp:posOffset>
          </wp:positionV>
          <wp:extent cx="4048125" cy="1333500"/>
          <wp:effectExtent l="0" t="0" r="0" b="0"/>
          <wp:wrapNone/>
          <wp:docPr id="4" name="6d54efd1-2985-4ec9-9380-73b5" hidden="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48125" cy="1333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5C9D" w:rsidRDefault="003617C0" w:rsidP="00EA5C9D">
    <w:pPr>
      <w:pStyle w:val="Header"/>
    </w:pPr>
    <w:r>
      <w:fldChar w:fldCharType="begin"/>
    </w:r>
    <w:r>
      <w:instrText xml:space="preserve"> DOCPROPERTY "CustomField.Dokumenttitel"\*CHARFORMAT </w:instrText>
    </w:r>
    <w:r>
      <w:fldChar w:fldCharType="end"/>
    </w:r>
    <w:r>
      <w:tab/>
      <w:t xml:space="preserve">Seite </w:t>
    </w:r>
    <w:r>
      <w:fldChar w:fldCharType="begin"/>
    </w:r>
    <w:r>
      <w:instrText xml:space="preserve"> PAGE  \* Arabic  \* MERGEFORMAT </w:instrText>
    </w:r>
    <w:r>
      <w:fldChar w:fldCharType="separate"/>
    </w:r>
    <w:r w:rsidR="00E40704">
      <w:rPr>
        <w:noProof/>
      </w:rPr>
      <w:t>1</w:t>
    </w:r>
    <w:r>
      <w:fldChar w:fldCharType="end"/>
    </w:r>
    <w:r>
      <w:t>/</w:t>
    </w:r>
    <w:fldSimple w:instr=" NUMPAGES  \* Arabic  \* MERGEFORMAT ">
      <w:r w:rsidR="00E40704">
        <w:rPr>
          <w:noProof/>
        </w:rPr>
        <w:t>1</w:t>
      </w:r>
    </w:fldSimple>
  </w:p>
  <w:p w:rsidR="003617C0" w:rsidRPr="003617C0" w:rsidRDefault="003617C0" w:rsidP="003617C0">
    <w:pPr>
      <w:pStyle w:val="KopfzeileZ2"/>
    </w:pPr>
    <w:r>
      <w:fldChar w:fldCharType="begin"/>
    </w:r>
    <w:r>
      <w:instrText xml:space="preserve"> DOCPROPERTY "CustomField.Dokumentbetreff"\*CHARFORMAT </w:instrText>
    </w:r>
    <w:r>
      <w:fldChar w:fldCharType="end"/>
    </w:r>
    <w:r>
      <w:tab/>
    </w:r>
    <w:r>
      <w:fldChar w:fldCharType="begin"/>
    </w:r>
    <w:r>
      <w:instrText xml:space="preserve"> MACROBUTTON docPropertyDateClick </w:instrText>
    </w:r>
    <w:r>
      <w:fldChar w:fldCharType="begin"/>
    </w:r>
    <w:r>
      <w:instrText xml:space="preserve"> DOCVARIABLE "Date.Format.CustomField"\*CHARFORMAT </w:instrText>
    </w:r>
    <w:r>
      <w:fldChar w:fldCharType="separate"/>
    </w:r>
    <w:r w:rsidR="004F473C">
      <w:instrText>19. März 2018</w:instrText>
    </w:r>
    <w:r>
      <w:fldChar w:fldCharType="end"/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8EE3A4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7262DA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C5B5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BD893E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47439A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790740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9B2706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C1A877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6CE18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7063E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1D0AEB"/>
    <w:multiLevelType w:val="hybridMultilevel"/>
    <w:tmpl w:val="3644224A"/>
    <w:lvl w:ilvl="0" w:tplc="A30A5040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A44778"/>
    <w:multiLevelType w:val="multilevel"/>
    <w:tmpl w:val="570499A8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b/>
        <w:i w:val="0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  <w:b/>
        <w:i w:val="0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  <w:b/>
        <w:i w:val="0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  <w:b/>
        <w:i w:val="0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  <w:b/>
        <w:i w:val="0"/>
        <w:caps w:val="0"/>
        <w:strike w:val="0"/>
        <w:dstrike w:val="0"/>
        <w:vanish w:val="0"/>
        <w:color w:val="00000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  <w:b/>
        <w:i w:val="0"/>
        <w:sz w:val="22"/>
        <w:szCs w:val="22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  <w:b/>
        <w:i w:val="0"/>
        <w:sz w:val="22"/>
        <w:szCs w:val="22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  <w:b/>
        <w:i w:val="0"/>
        <w:sz w:val="22"/>
        <w:szCs w:val="22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  <w:b/>
        <w:i w:val="0"/>
        <w:sz w:val="22"/>
        <w:szCs w:val="22"/>
      </w:rPr>
    </w:lvl>
  </w:abstractNum>
  <w:abstractNum w:abstractNumId="12" w15:restartNumberingAfterBreak="0">
    <w:nsid w:val="06E22B08"/>
    <w:multiLevelType w:val="multilevel"/>
    <w:tmpl w:val="33BABC14"/>
    <w:lvl w:ilvl="0">
      <w:start w:val="1"/>
      <w:numFmt w:val="bullet"/>
      <w:pStyle w:val="ListWithSymbols"/>
      <w:lvlText w:val="–"/>
      <w:lvlJc w:val="left"/>
      <w:pPr>
        <w:ind w:left="284" w:hanging="284"/>
      </w:pPr>
      <w:rPr>
        <w:rFonts w:ascii="Arial" w:hAnsi="Arial" w:hint="default"/>
        <w:b w:val="0"/>
        <w:i w:val="0"/>
        <w:sz w:val="18"/>
      </w:rPr>
    </w:lvl>
    <w:lvl w:ilvl="1">
      <w:start w:val="1"/>
      <w:numFmt w:val="bullet"/>
      <w:lvlText w:val="–"/>
      <w:lvlJc w:val="left"/>
      <w:pPr>
        <w:ind w:left="568" w:hanging="284"/>
      </w:pPr>
      <w:rPr>
        <w:rFonts w:ascii="Arial" w:hAnsi="Arial" w:hint="default"/>
        <w:b w:val="0"/>
        <w:i w:val="0"/>
        <w:sz w:val="18"/>
      </w:rPr>
    </w:lvl>
    <w:lvl w:ilvl="2">
      <w:start w:val="1"/>
      <w:numFmt w:val="bullet"/>
      <w:lvlText w:val="–"/>
      <w:lvlJc w:val="left"/>
      <w:pPr>
        <w:ind w:left="852" w:hanging="284"/>
      </w:pPr>
      <w:rPr>
        <w:rFonts w:ascii="Arial" w:hAnsi="Arial" w:hint="default"/>
        <w:b w:val="0"/>
        <w:i w:val="0"/>
        <w:sz w:val="18"/>
      </w:rPr>
    </w:lvl>
    <w:lvl w:ilvl="3">
      <w:start w:val="1"/>
      <w:numFmt w:val="bullet"/>
      <w:lvlText w:val="–"/>
      <w:lvlJc w:val="left"/>
      <w:pPr>
        <w:ind w:left="1136" w:hanging="284"/>
      </w:pPr>
      <w:rPr>
        <w:rFonts w:ascii="Arial" w:hAnsi="Arial" w:hint="default"/>
        <w:b w:val="0"/>
        <w:i w:val="0"/>
        <w:sz w:val="18"/>
      </w:rPr>
    </w:lvl>
    <w:lvl w:ilvl="4">
      <w:start w:val="1"/>
      <w:numFmt w:val="bullet"/>
      <w:lvlText w:val="–"/>
      <w:lvlJc w:val="left"/>
      <w:pPr>
        <w:ind w:left="1420" w:hanging="284"/>
      </w:pPr>
      <w:rPr>
        <w:rFonts w:ascii="Arial" w:hAnsi="Arial" w:hint="default"/>
        <w:b w:val="0"/>
        <w:i w:val="0"/>
        <w:sz w:val="18"/>
      </w:rPr>
    </w:lvl>
    <w:lvl w:ilvl="5">
      <w:start w:val="1"/>
      <w:numFmt w:val="bullet"/>
      <w:lvlText w:val="–"/>
      <w:lvlJc w:val="left"/>
      <w:pPr>
        <w:ind w:left="1701" w:hanging="281"/>
      </w:pPr>
      <w:rPr>
        <w:rFonts w:ascii="Arial" w:hAnsi="Arial" w:hint="default"/>
        <w:b w:val="0"/>
        <w:i w:val="0"/>
        <w:sz w:val="18"/>
      </w:rPr>
    </w:lvl>
    <w:lvl w:ilvl="6">
      <w:start w:val="1"/>
      <w:numFmt w:val="bullet"/>
      <w:lvlText w:val="–"/>
      <w:lvlJc w:val="left"/>
      <w:pPr>
        <w:ind w:left="1985" w:hanging="284"/>
      </w:pPr>
      <w:rPr>
        <w:rFonts w:ascii="Arial" w:hAnsi="Arial" w:hint="default"/>
        <w:b w:val="0"/>
        <w:i w:val="0"/>
        <w:sz w:val="18"/>
      </w:rPr>
    </w:lvl>
    <w:lvl w:ilvl="7">
      <w:start w:val="1"/>
      <w:numFmt w:val="bullet"/>
      <w:lvlText w:val="–"/>
      <w:lvlJc w:val="left"/>
      <w:pPr>
        <w:ind w:left="2268" w:hanging="283"/>
      </w:pPr>
      <w:rPr>
        <w:rFonts w:ascii="Arial" w:hAnsi="Arial" w:hint="default"/>
        <w:b w:val="0"/>
        <w:i w:val="0"/>
        <w:sz w:val="18"/>
      </w:rPr>
    </w:lvl>
    <w:lvl w:ilvl="8">
      <w:start w:val="1"/>
      <w:numFmt w:val="bullet"/>
      <w:lvlText w:val="–"/>
      <w:lvlJc w:val="left"/>
      <w:pPr>
        <w:ind w:left="2552" w:hanging="284"/>
      </w:pPr>
      <w:rPr>
        <w:rFonts w:ascii="Arial" w:hAnsi="Arial" w:hint="default"/>
        <w:b w:val="0"/>
        <w:i w:val="0"/>
        <w:sz w:val="18"/>
      </w:rPr>
    </w:lvl>
  </w:abstractNum>
  <w:abstractNum w:abstractNumId="13" w15:restartNumberingAfterBreak="0">
    <w:nsid w:val="162A767C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19A747A8"/>
    <w:multiLevelType w:val="multilevel"/>
    <w:tmpl w:val="8AF2E20C"/>
    <w:lvl w:ilvl="0">
      <w:start w:val="1"/>
      <w:numFmt w:val="decimal"/>
      <w:pStyle w:val="ListWithNumbers"/>
      <w:lvlText w:val="%1."/>
      <w:lvlJc w:val="left"/>
      <w:pPr>
        <w:ind w:left="284" w:hanging="284"/>
      </w:pPr>
      <w:rPr>
        <w:rFonts w:ascii="Arial" w:hAnsi="Arial" w:hint="default"/>
        <w:b w:val="0"/>
        <w:i w:val="0"/>
        <w:sz w:val="18"/>
      </w:rPr>
    </w:lvl>
    <w:lvl w:ilvl="1">
      <w:start w:val="1"/>
      <w:numFmt w:val="decimal"/>
      <w:lvlText w:val="%1.%2"/>
      <w:lvlJc w:val="left"/>
      <w:pPr>
        <w:ind w:left="568" w:hanging="2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52" w:hanging="28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36" w:hanging="28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%6."/>
      <w:lvlJc w:val="left"/>
      <w:pPr>
        <w:ind w:left="1701" w:hanging="281"/>
      </w:pPr>
      <w:rPr>
        <w:rFonts w:hint="default"/>
      </w:rPr>
    </w:lvl>
    <w:lvl w:ilvl="6">
      <w:start w:val="1"/>
      <w:numFmt w:val="lowerLetter"/>
      <w:lvlText w:val="%7."/>
      <w:lvlJc w:val="left"/>
      <w:pPr>
        <w:ind w:left="1985" w:hanging="284"/>
      </w:pPr>
      <w:rPr>
        <w:rFonts w:hint="default"/>
      </w:rPr>
    </w:lvl>
    <w:lvl w:ilvl="7">
      <w:start w:val="1"/>
      <w:numFmt w:val="lowerRoman"/>
      <w:lvlText w:val="%8."/>
      <w:lvlJc w:val="left"/>
      <w:pPr>
        <w:ind w:left="2268" w:hanging="283"/>
      </w:pPr>
      <w:rPr>
        <w:rFonts w:hint="default"/>
      </w:rPr>
    </w:lvl>
    <w:lvl w:ilvl="8">
      <w:start w:val="1"/>
      <w:numFmt w:val="lowerLetter"/>
      <w:lvlText w:val="%9."/>
      <w:lvlJc w:val="left"/>
      <w:pPr>
        <w:ind w:left="2552" w:hanging="284"/>
      </w:pPr>
      <w:rPr>
        <w:rFonts w:hint="default"/>
      </w:rPr>
    </w:lvl>
  </w:abstractNum>
  <w:abstractNum w:abstractNumId="15" w15:restartNumberingAfterBreak="0">
    <w:nsid w:val="25D7700A"/>
    <w:multiLevelType w:val="multilevel"/>
    <w:tmpl w:val="D1FC3B74"/>
    <w:lvl w:ilvl="0">
      <w:start w:val="1"/>
      <w:numFmt w:val="decimal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2">
      <w:start w:val="1"/>
      <w:numFmt w:val="decimal"/>
      <w:lvlText w:val="%3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3">
      <w:start w:val="1"/>
      <w:numFmt w:val="decimal"/>
      <w:lvlText w:val="%4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4">
      <w:start w:val="1"/>
      <w:numFmt w:val="decimal"/>
      <w:lvlText w:val="%5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5">
      <w:start w:val="1"/>
      <w:numFmt w:val="decimal"/>
      <w:lvlText w:val="%6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985"/>
        </w:tabs>
        <w:ind w:left="1985" w:hanging="284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2552"/>
        </w:tabs>
        <w:ind w:left="2552" w:hanging="284"/>
      </w:pPr>
      <w:rPr>
        <w:rFonts w:hint="default"/>
      </w:rPr>
    </w:lvl>
  </w:abstractNum>
  <w:abstractNum w:abstractNumId="16" w15:restartNumberingAfterBreak="0">
    <w:nsid w:val="365D40EF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36C603F3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3CDB6CD0"/>
    <w:multiLevelType w:val="multilevel"/>
    <w:tmpl w:val="0DDC3340"/>
    <w:name w:val="2007071614014442322377"/>
    <w:lvl w:ilvl="0">
      <w:start w:val="1"/>
      <w:numFmt w:val="upperLetter"/>
      <w:lvlText w:val="%1"/>
      <w:lvlJc w:val="left"/>
      <w:pPr>
        <w:tabs>
          <w:tab w:val="num" w:pos="284"/>
        </w:tabs>
        <w:ind w:left="284" w:hanging="284"/>
      </w:pPr>
      <w:rPr>
        <w:rFonts w:eastAsia="SimSun" w:hint="eastAsia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"/>
      <w:lvlJc w:val="left"/>
      <w:pPr>
        <w:tabs>
          <w:tab w:val="num" w:pos="567"/>
        </w:tabs>
        <w:ind w:left="567" w:hanging="283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upperLetter"/>
      <w:lvlText w:val="%3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3">
      <w:start w:val="1"/>
      <w:numFmt w:val="upperLetter"/>
      <w:lvlText w:val="%4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4">
      <w:start w:val="1"/>
      <w:numFmt w:val="upperLetter"/>
      <w:lvlText w:val="%5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6">
      <w:start w:val="1"/>
      <w:numFmt w:val="upperLetter"/>
      <w:lvlText w:val="%7."/>
      <w:lvlJc w:val="left"/>
      <w:pPr>
        <w:tabs>
          <w:tab w:val="num" w:pos="1985"/>
        </w:tabs>
        <w:ind w:left="1985" w:hanging="284"/>
      </w:pPr>
      <w:rPr>
        <w:rFonts w:hint="default"/>
      </w:rPr>
    </w:lvl>
    <w:lvl w:ilvl="7">
      <w:start w:val="1"/>
      <w:numFmt w:val="upperLetter"/>
      <w:lvlText w:val="%8."/>
      <w:lvlJc w:val="left"/>
      <w:pPr>
        <w:tabs>
          <w:tab w:val="num" w:pos="2268"/>
        </w:tabs>
        <w:ind w:left="2268" w:hanging="283"/>
      </w:pPr>
      <w:rPr>
        <w:rFonts w:hint="default"/>
      </w:rPr>
    </w:lvl>
    <w:lvl w:ilvl="8">
      <w:start w:val="1"/>
      <w:numFmt w:val="upperLetter"/>
      <w:lvlText w:val="%9."/>
      <w:lvlJc w:val="left"/>
      <w:pPr>
        <w:tabs>
          <w:tab w:val="num" w:pos="2552"/>
        </w:tabs>
        <w:ind w:left="2552" w:hanging="284"/>
      </w:pPr>
      <w:rPr>
        <w:rFonts w:hint="default"/>
      </w:rPr>
    </w:lvl>
  </w:abstractNum>
  <w:abstractNum w:abstractNumId="19" w15:restartNumberingAfterBreak="0">
    <w:nsid w:val="4A6E2118"/>
    <w:multiLevelType w:val="multilevel"/>
    <w:tmpl w:val="2ECCB26C"/>
    <w:styleLink w:val="berschriften-Gliederung"/>
    <w:lvl w:ilvl="0">
      <w:start w:val="1"/>
      <w:numFmt w:val="decimal"/>
      <w:pStyle w:val="Heading1"/>
      <w:lvlText w:val="%1"/>
      <w:lvlJc w:val="left"/>
      <w:pPr>
        <w:ind w:left="907" w:hanging="907"/>
      </w:pPr>
      <w:rPr>
        <w:rFonts w:ascii="Arial" w:hAnsi="Arial" w:hint="default"/>
        <w:color w:val="00A0E6"/>
        <w:sz w:val="36"/>
      </w:rPr>
    </w:lvl>
    <w:lvl w:ilvl="1">
      <w:start w:val="1"/>
      <w:numFmt w:val="decimal"/>
      <w:pStyle w:val="Heading2"/>
      <w:lvlText w:val="%1.%2"/>
      <w:lvlJc w:val="left"/>
      <w:pPr>
        <w:ind w:left="907" w:hanging="907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pStyle w:val="Heading3"/>
      <w:lvlText w:val="%1.%2.%3"/>
      <w:lvlJc w:val="left"/>
      <w:pPr>
        <w:ind w:left="907" w:hanging="907"/>
      </w:pPr>
      <w:rPr>
        <w:rFonts w:ascii="Arial" w:hAnsi="Arial" w:hint="default"/>
        <w:sz w:val="18"/>
      </w:rPr>
    </w:lvl>
    <w:lvl w:ilvl="3">
      <w:start w:val="1"/>
      <w:numFmt w:val="decimal"/>
      <w:pStyle w:val="Heading4"/>
      <w:lvlText w:val="%1.%2.%3.%4"/>
      <w:lvlJc w:val="left"/>
      <w:pPr>
        <w:ind w:left="907" w:hanging="907"/>
      </w:pPr>
      <w:rPr>
        <w:rFonts w:ascii="Arial" w:hAnsi="Arial" w:hint="default"/>
        <w:sz w:val="18"/>
      </w:rPr>
    </w:lvl>
    <w:lvl w:ilvl="4">
      <w:start w:val="1"/>
      <w:numFmt w:val="decimal"/>
      <w:pStyle w:val="Heading5"/>
      <w:lvlText w:val="%1.%2.%3.%4.%5"/>
      <w:lvlJc w:val="left"/>
      <w:pPr>
        <w:ind w:left="907" w:hanging="907"/>
      </w:pPr>
      <w:rPr>
        <w:rFonts w:ascii="Arial" w:hAnsi="Arial" w:hint="default"/>
        <w:sz w:val="18"/>
      </w:rPr>
    </w:lvl>
    <w:lvl w:ilvl="5">
      <w:start w:val="1"/>
      <w:numFmt w:val="decimal"/>
      <w:pStyle w:val="Heading6"/>
      <w:lvlText w:val="%1.%2.%3.%4.%5.%6"/>
      <w:lvlJc w:val="left"/>
      <w:pPr>
        <w:ind w:left="907" w:hanging="907"/>
      </w:pPr>
      <w:rPr>
        <w:rFonts w:ascii="Arial" w:hAnsi="Arial" w:hint="default"/>
        <w:sz w:val="18"/>
      </w:rPr>
    </w:lvl>
    <w:lvl w:ilvl="6">
      <w:start w:val="1"/>
      <w:numFmt w:val="decimal"/>
      <w:pStyle w:val="Heading7"/>
      <w:lvlText w:val="%1.%2.%3.%4.%5.%6.%7"/>
      <w:lvlJc w:val="left"/>
      <w:pPr>
        <w:ind w:left="907" w:hanging="907"/>
      </w:pPr>
      <w:rPr>
        <w:rFonts w:ascii="Arial" w:hAnsi="Arial" w:hint="default"/>
        <w:sz w:val="18"/>
      </w:rPr>
    </w:lvl>
    <w:lvl w:ilvl="7">
      <w:start w:val="1"/>
      <w:numFmt w:val="decimal"/>
      <w:pStyle w:val="Heading8"/>
      <w:lvlText w:val="%1.%2.%3.%4.%5.%6.%7.%8"/>
      <w:lvlJc w:val="left"/>
      <w:pPr>
        <w:ind w:left="907" w:hanging="907"/>
      </w:pPr>
      <w:rPr>
        <w:rFonts w:ascii="Arial" w:hAnsi="Arial" w:hint="default"/>
        <w:sz w:val="18"/>
      </w:rPr>
    </w:lvl>
    <w:lvl w:ilvl="8">
      <w:start w:val="1"/>
      <w:numFmt w:val="decimal"/>
      <w:pStyle w:val="Heading9"/>
      <w:lvlText w:val="%1.%2.%3.%4.%5.%6.%7.%8.%9"/>
      <w:lvlJc w:val="left"/>
      <w:pPr>
        <w:ind w:left="907" w:hanging="907"/>
      </w:pPr>
      <w:rPr>
        <w:rFonts w:ascii="Arial" w:hAnsi="Arial" w:hint="default"/>
        <w:sz w:val="18"/>
      </w:rPr>
    </w:lvl>
  </w:abstractNum>
  <w:abstractNum w:abstractNumId="20" w15:restartNumberingAfterBreak="0">
    <w:nsid w:val="4F677468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5BCE4007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67F91B5C"/>
    <w:multiLevelType w:val="hybridMultilevel"/>
    <w:tmpl w:val="ACDE451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751FEC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6CE14EFA"/>
    <w:multiLevelType w:val="multilevel"/>
    <w:tmpl w:val="CC80008A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</w:abstractNum>
  <w:abstractNum w:abstractNumId="25" w15:restartNumberingAfterBreak="0">
    <w:nsid w:val="7ADC1B1C"/>
    <w:multiLevelType w:val="multilevel"/>
    <w:tmpl w:val="EE5A9B94"/>
    <w:lvl w:ilvl="0">
      <w:start w:val="1"/>
      <w:numFmt w:val="bullet"/>
      <w:lvlText w:val=""/>
      <w:lvlJc w:val="left"/>
      <w:pPr>
        <w:tabs>
          <w:tab w:val="num" w:pos="284"/>
        </w:tabs>
        <w:ind w:left="284" w:hanging="284"/>
      </w:pPr>
      <w:rPr>
        <w:rFonts w:ascii="ZapfDingbats" w:hAnsi="ZapfDingbats" w:hint="default"/>
        <w:sz w:val="22"/>
      </w:rPr>
    </w:lvl>
    <w:lvl w:ilvl="1">
      <w:start w:val="1"/>
      <w:numFmt w:val="bullet"/>
      <w:lvlText w:val=""/>
      <w:lvlJc w:val="left"/>
      <w:pPr>
        <w:tabs>
          <w:tab w:val="num" w:pos="567"/>
        </w:tabs>
        <w:ind w:left="567" w:hanging="283"/>
      </w:pPr>
      <w:rPr>
        <w:rFonts w:ascii="ZapfDingbats" w:hAnsi="ZapfDingbats" w:hint="default"/>
      </w:rPr>
    </w:lvl>
    <w:lvl w:ilvl="2">
      <w:start w:val="1"/>
      <w:numFmt w:val="bullet"/>
      <w:lvlText w:val=""/>
      <w:lvlJc w:val="left"/>
      <w:pPr>
        <w:tabs>
          <w:tab w:val="num" w:pos="851"/>
        </w:tabs>
        <w:ind w:left="851" w:hanging="284"/>
      </w:pPr>
      <w:rPr>
        <w:rFonts w:ascii="ZapfDingbats" w:hAnsi="ZapfDingbats" w:hint="default"/>
      </w:rPr>
    </w:lvl>
    <w:lvl w:ilvl="3">
      <w:start w:val="1"/>
      <w:numFmt w:val="bullet"/>
      <w:lvlText w:val=""/>
      <w:lvlJc w:val="left"/>
      <w:pPr>
        <w:tabs>
          <w:tab w:val="num" w:pos="1134"/>
        </w:tabs>
        <w:ind w:left="1134" w:hanging="283"/>
      </w:pPr>
      <w:rPr>
        <w:rFonts w:ascii="ZapfDingbats" w:hAnsi="ZapfDingbats" w:hint="default"/>
      </w:rPr>
    </w:lvl>
    <w:lvl w:ilvl="4">
      <w:start w:val="1"/>
      <w:numFmt w:val="bullet"/>
      <w:lvlText w:val=""/>
      <w:lvlJc w:val="left"/>
      <w:pPr>
        <w:tabs>
          <w:tab w:val="num" w:pos="1418"/>
        </w:tabs>
        <w:ind w:left="1418" w:hanging="284"/>
      </w:pPr>
      <w:rPr>
        <w:rFonts w:ascii="ZapfDingbats" w:hAnsi="ZapfDingbats" w:hint="default"/>
      </w:rPr>
    </w:lvl>
    <w:lvl w:ilvl="5">
      <w:start w:val="1"/>
      <w:numFmt w:val="bullet"/>
      <w:lvlText w:val=""/>
      <w:lvlJc w:val="left"/>
      <w:pPr>
        <w:tabs>
          <w:tab w:val="num" w:pos="1701"/>
        </w:tabs>
        <w:ind w:left="1701" w:hanging="283"/>
      </w:pPr>
      <w:rPr>
        <w:rFonts w:ascii="ZapfDingbats" w:hAnsi="ZapfDingbats" w:hint="default"/>
      </w:rPr>
    </w:lvl>
    <w:lvl w:ilvl="6">
      <w:start w:val="1"/>
      <w:numFmt w:val="bullet"/>
      <w:lvlText w:val=""/>
      <w:lvlJc w:val="left"/>
      <w:pPr>
        <w:tabs>
          <w:tab w:val="num" w:pos="1985"/>
        </w:tabs>
        <w:ind w:left="1985" w:hanging="284"/>
      </w:pPr>
      <w:rPr>
        <w:rFonts w:ascii="ZapfDingbats" w:hAnsi="ZapfDingbats" w:hint="default"/>
      </w:rPr>
    </w:lvl>
    <w:lvl w:ilvl="7">
      <w:start w:val="1"/>
      <w:numFmt w:val="bullet"/>
      <w:lvlText w:val=""/>
      <w:lvlJc w:val="left"/>
      <w:pPr>
        <w:tabs>
          <w:tab w:val="num" w:pos="2268"/>
        </w:tabs>
        <w:ind w:left="2268" w:hanging="283"/>
      </w:pPr>
      <w:rPr>
        <w:rFonts w:ascii="ZapfDingbats" w:hAnsi="ZapfDingbats" w:hint="default"/>
      </w:rPr>
    </w:lvl>
    <w:lvl w:ilvl="8">
      <w:start w:val="1"/>
      <w:numFmt w:val="bullet"/>
      <w:lvlText w:val=""/>
      <w:lvlJc w:val="left"/>
      <w:pPr>
        <w:tabs>
          <w:tab w:val="num" w:pos="2552"/>
        </w:tabs>
        <w:ind w:left="2552" w:hanging="284"/>
      </w:pPr>
      <w:rPr>
        <w:rFonts w:ascii="ZapfDingbats" w:hAnsi="ZapfDingbats" w:hint="default"/>
      </w:rPr>
    </w:lvl>
  </w:abstractNum>
  <w:abstractNum w:abstractNumId="26" w15:restartNumberingAfterBreak="0">
    <w:nsid w:val="7F326723"/>
    <w:multiLevelType w:val="multilevel"/>
    <w:tmpl w:val="49EEC4F8"/>
    <w:lvl w:ilvl="0">
      <w:start w:val="1"/>
      <w:numFmt w:val="bullet"/>
      <w:lvlText w:val="-"/>
      <w:lvlJc w:val="left"/>
      <w:pPr>
        <w:tabs>
          <w:tab w:val="num" w:pos="0"/>
        </w:tabs>
        <w:ind w:left="284" w:hanging="284"/>
      </w:pPr>
      <w:rPr>
        <w:rFonts w:ascii="Arial" w:hAnsi="Arial" w:hint="default"/>
      </w:rPr>
    </w:lvl>
    <w:lvl w:ilvl="1">
      <w:start w:val="1"/>
      <w:numFmt w:val="bullet"/>
      <w:lvlRestart w:val="0"/>
      <w:lvlText w:val="-"/>
      <w:lvlJc w:val="left"/>
      <w:pPr>
        <w:tabs>
          <w:tab w:val="num" w:pos="567"/>
        </w:tabs>
        <w:ind w:left="567" w:hanging="283"/>
      </w:pPr>
      <w:rPr>
        <w:rFonts w:ascii="Arial" w:hAnsi="Arial" w:hint="default"/>
      </w:rPr>
    </w:lvl>
    <w:lvl w:ilvl="2">
      <w:start w:val="1"/>
      <w:numFmt w:val="bullet"/>
      <w:lvlRestart w:val="0"/>
      <w:lvlText w:val="-"/>
      <w:lvlJc w:val="left"/>
      <w:pPr>
        <w:tabs>
          <w:tab w:val="num" w:pos="851"/>
        </w:tabs>
        <w:ind w:left="851" w:hanging="284"/>
      </w:pPr>
      <w:rPr>
        <w:rFonts w:ascii="Arial" w:hAnsi="Arial" w:hint="default"/>
      </w:rPr>
    </w:lvl>
    <w:lvl w:ilvl="3">
      <w:start w:val="1"/>
      <w:numFmt w:val="bullet"/>
      <w:lvlRestart w:val="0"/>
      <w:lvlText w:val="-"/>
      <w:lvlJc w:val="left"/>
      <w:pPr>
        <w:tabs>
          <w:tab w:val="num" w:pos="1134"/>
        </w:tabs>
        <w:ind w:left="1134" w:hanging="283"/>
      </w:pPr>
      <w:rPr>
        <w:rFonts w:ascii="Arial" w:hAnsi="Arial" w:hint="default"/>
      </w:rPr>
    </w:lvl>
    <w:lvl w:ilvl="4">
      <w:start w:val="1"/>
      <w:numFmt w:val="bullet"/>
      <w:lvlRestart w:val="0"/>
      <w:lvlText w:val="-"/>
      <w:lvlJc w:val="left"/>
      <w:pPr>
        <w:tabs>
          <w:tab w:val="num" w:pos="1418"/>
        </w:tabs>
        <w:ind w:left="1418" w:hanging="284"/>
      </w:pPr>
      <w:rPr>
        <w:rFonts w:ascii="Arial" w:hAnsi="Arial" w:hint="default"/>
      </w:rPr>
    </w:lvl>
    <w:lvl w:ilvl="5">
      <w:start w:val="1"/>
      <w:numFmt w:val="bullet"/>
      <w:lvlText w:val="-"/>
      <w:lvlJc w:val="left"/>
      <w:pPr>
        <w:tabs>
          <w:tab w:val="num" w:pos="1701"/>
        </w:tabs>
        <w:ind w:left="1701" w:hanging="283"/>
      </w:pPr>
      <w:rPr>
        <w:rFonts w:ascii="Arial" w:hAnsi="Arial" w:hint="default"/>
      </w:rPr>
    </w:lvl>
    <w:lvl w:ilvl="6">
      <w:start w:val="1"/>
      <w:numFmt w:val="bullet"/>
      <w:lvlText w:val="-"/>
      <w:lvlJc w:val="left"/>
      <w:pPr>
        <w:tabs>
          <w:tab w:val="num" w:pos="1985"/>
        </w:tabs>
        <w:ind w:left="1985" w:hanging="284"/>
      </w:pPr>
      <w:rPr>
        <w:rFonts w:ascii="Arial" w:hAnsi="Arial" w:hint="default"/>
      </w:rPr>
    </w:lvl>
    <w:lvl w:ilvl="7">
      <w:start w:val="1"/>
      <w:numFmt w:val="bullet"/>
      <w:lvlText w:val="-"/>
      <w:lvlJc w:val="left"/>
      <w:pPr>
        <w:tabs>
          <w:tab w:val="num" w:pos="2268"/>
        </w:tabs>
        <w:ind w:left="2268" w:hanging="283"/>
      </w:pPr>
      <w:rPr>
        <w:rFonts w:ascii="Arial" w:hAnsi="Arial" w:hint="default"/>
      </w:rPr>
    </w:lvl>
    <w:lvl w:ilvl="8">
      <w:start w:val="1"/>
      <w:numFmt w:val="bullet"/>
      <w:lvlText w:val="-"/>
      <w:lvlJc w:val="left"/>
      <w:pPr>
        <w:tabs>
          <w:tab w:val="num" w:pos="2552"/>
        </w:tabs>
        <w:ind w:left="2552" w:hanging="284"/>
      </w:pPr>
      <w:rPr>
        <w:rFonts w:ascii="Arial" w:hAnsi="Aria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24"/>
  </w:num>
  <w:num w:numId="13">
    <w:abstractNumId w:val="15"/>
  </w:num>
  <w:num w:numId="14">
    <w:abstractNumId w:val="26"/>
  </w:num>
  <w:num w:numId="15">
    <w:abstractNumId w:val="25"/>
  </w:num>
  <w:num w:numId="16">
    <w:abstractNumId w:val="18"/>
  </w:num>
  <w:num w:numId="17">
    <w:abstractNumId w:val="23"/>
  </w:num>
  <w:num w:numId="18">
    <w:abstractNumId w:val="13"/>
  </w:num>
  <w:num w:numId="19">
    <w:abstractNumId w:val="21"/>
  </w:num>
  <w:num w:numId="20">
    <w:abstractNumId w:val="20"/>
  </w:num>
  <w:num w:numId="21">
    <w:abstractNumId w:val="16"/>
  </w:num>
  <w:num w:numId="22">
    <w:abstractNumId w:val="17"/>
  </w:num>
  <w:num w:numId="23">
    <w:abstractNumId w:val="14"/>
  </w:num>
  <w:num w:numId="24">
    <w:abstractNumId w:val="12"/>
  </w:num>
  <w:num w:numId="25">
    <w:abstractNumId w:val="14"/>
  </w:num>
  <w:num w:numId="26">
    <w:abstractNumId w:val="12"/>
  </w:num>
  <w:num w:numId="27">
    <w:abstractNumId w:val="14"/>
  </w:num>
  <w:num w:numId="28">
    <w:abstractNumId w:val="12"/>
  </w:num>
  <w:num w:numId="29">
    <w:abstractNumId w:val="19"/>
  </w:num>
  <w:num w:numId="30">
    <w:abstractNumId w:val="10"/>
  </w:num>
  <w:num w:numId="3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efaultTabStop w:val="851"/>
  <w:autoHyphenation/>
  <w:consecutiveHyphenLimit w:val="2"/>
  <w:hyphenationZone w:val="28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ate.Format.CustomField" w:val="19. März 2018"/>
    <w:docVar w:name="Date.Format.CustomField.dateValue" w:val="43178"/>
    <w:docVar w:name="OawAttachedTemplate" w:val="Leer.ows"/>
    <w:docVar w:name="OawBuiltInDocProps" w:val="&lt;OawBuiltInDocProps&gt;&lt;default profileUID=&quot;0&quot;&gt;&lt;word&gt;&lt;fileName&gt;&lt;/fileName&gt;&lt;title&gt;&lt;value type=&quot;OawDocProperty&quot; name=&quot;CustomField.Dokumenttitel&quot;&gt;&lt;separator text=&quot;&quot;&gt;&lt;/separator&gt;&lt;format text=&quot;&quot;&gt;&lt;/format&gt;&lt;/value&gt;&lt;/title&gt;&lt;author&gt;&lt;value type=&quot;OawDocProperty&quot; name=&quot;Author.Name&quot;&gt;&lt;separator text=&quot;&quot;&gt;&lt;/separator&gt;&lt;format text=&quot;&quot;&gt;&lt;/format&gt;&lt;/value&gt;&lt;/author&gt;&lt;company&gt;&lt;value type=&quot;OawDocProperty&quot; name=&quot;Organisation.Organisation&quot;&gt;&lt;separator text=&quot;&quot;&gt;&lt;/separator&gt;&lt;format text=&quot;&quot;&gt;&lt;/format&gt;&lt;/value&gt;&lt;/company&gt;&lt;subject&gt;&lt;value type=&quot;OawDocProperty&quot; name=&quot;CustomField.Dokumentbetreff&quot;&gt;&lt;separator text=&quot;&quot;&gt;&lt;/separator&gt;&lt;format text=&quot;&quot;&gt;&lt;/format&gt;&lt;/value&gt;&lt;/subject&gt;&lt;/word&gt;&lt;PDF&gt;&lt;fileName&gt;&lt;/fileName&gt;&lt;title&gt;&lt;value type=&quot;OawDocProperty&quot; name=&quot;CustomField.Dokumenttitel&quot;&gt;&lt;separator text=&quot;&quot;&gt;&lt;/separator&gt;&lt;format text=&quot;&quot;&gt;&lt;/format&gt;&lt;/value&gt;&lt;/title&gt;&lt;author&gt;&lt;value type=&quot;OawDocProperty&quot; name=&quot;Author.Name&quot;&gt;&lt;separator text=&quot;&quot;&gt;&lt;/separator&gt;&lt;format text=&quot;&quot;&gt;&lt;/format&gt;&lt;/value&gt;&lt;/author&gt;&lt;company&gt;&lt;value type=&quot;OawDocProperty&quot; name=&quot;Organisation.Organisation&quot;&gt;&lt;separator text=&quot;&quot;&gt;&lt;/separator&gt;&lt;format text=&quot;&quot;&gt;&lt;/format&gt;&lt;/value&gt;&lt;/company&gt;&lt;subject&gt;&lt;value type=&quot;OawDocProperty&quot; name=&quot;CustomField.Dokumentbetreff&quot;&gt;&lt;separator text=&quot;&quot;&gt;&lt;/separator&gt;&lt;format text=&quot;&quot;&gt;&lt;/format&gt;&lt;/value&gt;&lt;/subject&gt;&lt;/PDF&gt;&lt;/default&gt;&lt;/OawBuiltInDocProps&gt;_x000d_"/>
    <w:docVar w:name="OawCreatedWithOfficeatworkVersion" w:val="4.9 R2 (4.9.1236)"/>
    <w:docVar w:name="OawCreatedWithProjectID" w:val="cmiagch"/>
    <w:docVar w:name="OawCreatedWithProjectVersion" w:val="212"/>
    <w:docVar w:name="OawDate.Manual" w:val="&lt;document&gt;&lt;OawDateManual name=&quot;Date.Format.CustomField&quot;&gt;&lt;profile type=&quot;default&quot; UID=&quot;&quot; sameAsDefault=&quot;0&quot;&gt;&lt;format UID=&quot;2015032013160552415756&quot; type=&quot;6&quot; defaultValue=&quot;%OawCreationDate%&quot; dateFormat=&quot;Date.Format.CustomField&quot;/&gt;&lt;/profile&gt;&lt;/OawDateManual&gt;&lt;/document&gt;"/>
    <w:docVar w:name="oawDefinitionTmpl" w:val="&lt;document&gt;&lt;OawDocProperty name=&quot;Organisation.Organisation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Organisation&quot;/&gt;&lt;/type&gt;&lt;/profile&gt;&lt;/OawDocProperty&gt;_x000d__x0009_&lt;OawDocProperty name=&quot;Organisation.Address1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1&quot;/&gt;&lt;/type&gt;&lt;/profile&gt;&lt;/OawDocProperty&gt;_x000d__x0009_&lt;OawDocProperty name=&quot;Organisation.Address2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2&quot;/&gt;&lt;/type&gt;&lt;/profile&gt;&lt;/OawDocProperty&gt;_x000d__x0009_&lt;OawDocProperty name=&quot;Organisation.Telefon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Telefon&quot;/&gt;&lt;/type&gt;&lt;/profile&gt;&lt;/OawDocProperty&gt;_x000d__x0009_&lt;OawDocProperty name=&quot;Organisation.Email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Email&quot;/&gt;&lt;/type&gt;&lt;/profile&gt;&lt;/OawDocProperty&gt;_x000d__x0009_&lt;OawDocProperty name=&quot;Organisation.Internet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Internet&quot;/&gt;&lt;/type&gt;&lt;/profile&gt;&lt;/OawDocProperty&gt;_x000d__x0009_&lt;OawDateManual name=&quot;Date.Format.CustomField&quot;&gt;&lt;profile type=&quot;default&quot; UID=&quot;&quot; sameAsDefault=&quot;0&quot;&gt;&lt;format UID=&quot;2015032013160552415756&quot; type=&quot;6&quot; defaultValue=&quot;%OawCreationDate%&quot; dateFormat=&quot;Date.Format.CustomField&quot;/&gt;&lt;/profile&gt;&lt;/OawDateManual&gt;_x000d__x0009_&lt;OawDocProperty name=&quot;CustomField.Dokumentbetreff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Dokumentbetreff&quot;/&gt;&lt;/type&gt;&lt;/profile&gt;&lt;/OawDocProperty&gt;_x000d__x0009_&lt;OawDocProperty name=&quot;CustomField.Dokumenttitel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Dokumenttitel&quot;/&gt;&lt;/type&gt;&lt;/profile&gt;&lt;/OawDocProperty&gt;_x000d__x0009_&lt;OawBookmark name=&quot;Inhalt&quot;&gt;&lt;profile type=&quot;default&quot; UID=&quot;&quot; sameAsDefault=&quot;0&quot;&gt;&lt;/profile&gt;&lt;/OawBookmark&gt;_x000d__x0009_&lt;OawBookmark name=&quot;Unterschriftenblock&quot;&gt;&lt;profile type=&quot;default&quot; UID=&quot;&quot; sameAsDefault=&quot;0&quot;&gt;&lt;/profile&gt;&lt;/OawBookmark&gt;_x000d__x0009_&lt;OawDocProperty name=&quot;Produkte.Grafik&quot;&gt;&lt;profile type=&quot;default&quot; UID=&quot;&quot; sameAsDefault=&quot;0&quot;&gt;&lt;documentProperty UID=&quot;2015032011051909242061&quot; dataSourceUID=&quot;prj.2010110313353031574688&quot;/&gt;&lt;type type=&quot;OawDatabase&quot;&gt;&lt;OawDatabase table=&quot;Data&quot; field=&quot;Grafik&quot;/&gt;&lt;/type&gt;&lt;/profile&gt;&lt;/OawDocProperty&gt;_x000d__x0009_&lt;OawDocProperty name=&quot;Module.Grafik&quot;&gt;&lt;profile type=&quot;default&quot; UID=&quot;&quot; sameAsDefault=&quot;0&quot;&gt;&lt;documentProperty UID=&quot;2015032011052223794445&quot; dataSourceUID=&quot;prj.2015031908530559250454&quot;/&gt;&lt;type type=&quot;OawDatabase&quot;&gt;&lt;OawDatabase table=&quot;Data&quot; field=&quot;Grafik&quot;/&gt;&lt;/type&gt;&lt;/profile&gt;&lt;/OawDocProperty&gt;_x000d__x0009_&lt;OawBookmark name=&quot;AdditionalText&quot;&gt;&lt;profile type=&quot;default&quot; UID=&quot;&quot; sameAsDefault=&quot;0&quot;&gt;&lt;/profile&gt;&lt;/OawBookmark&gt;_x000d_&lt;/document&gt;_x000d_"/>
    <w:docVar w:name="OawDialog" w:val="&lt;empty/&gt;"/>
    <w:docVar w:name="OawDistributionEnabled" w:val="&lt;empty/&gt;"/>
    <w:docVar w:name="OawDocProp.2002122011014149059130932" w:val="&lt;source&gt;&lt;Fields List=&quot;Organisation|Address1|Address2|Telefon|Email|Internet&quot;/&gt;&lt;profile type=&quot;default&quot; UID=&quot;&quot; sameAsDefault=&quot;0&quot;&gt;&lt;OawDocProperty name=&quot;Organisation.Organisation&quot; field=&quot;Organisation&quot;/&gt;&lt;OawDocProperty name=&quot;Organisation.Address1&quot; field=&quot;Address1&quot;/&gt;&lt;OawDocProperty name=&quot;Organisation.Address2&quot; field=&quot;Address2&quot;/&gt;&lt;OawDocProperty name=&quot;Organisation.Telefon&quot; field=&quot;Telefon&quot;/&gt;&lt;OawDocProperty name=&quot;Organisation.Email&quot; field=&quot;Email&quot;/&gt;&lt;OawDocProperty name=&quot;Organisation.Internet&quot; field=&quot;Internet&quot;/&gt;&lt;/profile&gt;&lt;/source&gt;"/>
    <w:docVar w:name="OawDocProp.2004112217333376588294" w:val="&lt;source&gt;&lt;Fields List=&quot;Dokumentbetreff|Dokumenttitel&quot;/&gt;&lt;profile type=&quot;default&quot; UID=&quot;&quot; sameAsDefault=&quot;0&quot;&gt;&lt;OawDocProperty name=&quot;CustomField.Dokumentbetreff&quot; field=&quot;Dokumentbetreff&quot;/&gt;&lt;OawDocProperty name=&quot;CustomField.Dokumenttitel&quot; field=&quot;Dokumenttitel&quot;/&gt;&lt;/profile&gt;&lt;/source&gt;"/>
    <w:docVar w:name="OawDocProp.2015032011051909242061" w:val="&lt;source&gt;&lt;Fields List=&quot;Grafik&quot;/&gt;&lt;profile type=&quot;default&quot; UID=&quot;&quot; sameAsDefault=&quot;0&quot;&gt;&lt;OawDocProperty name=&quot;Produkte.Grafik&quot; field=&quot;Grafik&quot;/&gt;&lt;/profile&gt;&lt;/source&gt;"/>
    <w:docVar w:name="OawDocProp.2015032011052223794445" w:val="&lt;source&gt;&lt;Fields List=&quot;Grafik&quot;/&gt;&lt;profile type=&quot;default&quot; UID=&quot;&quot; sameAsDefault=&quot;0&quot;&gt;&lt;OawDocProperty name=&quot;Module.Grafik&quot; field=&quot;Grafik&quot;/&gt;&lt;/profile&gt;&lt;/source&gt;"/>
    <w:docVar w:name="OawDocPropSource" w:val="&lt;DocProps&gt;&lt;DocProp UID=&quot;2003080714212273705547&quot; EntryUID=&quot;2015041509001071456630&quot;&gt;&lt;Field Name=&quot;UID&quot; Value=&quot;2015041509001071456630&quot;/&gt;&lt;Field Name=&quot;IDName&quot; Value=&quot;Empfänger&quot;/&gt;&lt;Field Name=&quot;RecipientActive&quot; Value=&quot;-1&quot;/&gt;&lt;Field Name=&quot;RecipientIcon&quot; Value=&quot;Contact&quot;/&gt;&lt;Field Name=&quot;MappingTableLabel&quot; Value=&quot;&quot;/&gt;&lt;Field Name=&quot;MappingTableActive&quot; Value=&quot;-1&quot;/&gt;&lt;Field Name=&quot;DeliveryOption&quot; Value=&quot;&quot;/&gt;&lt;Field Name=&quot;DeliveryOption2&quot; Value=&quot;&quot;/&gt;&lt;Field Name=&quot;Company&quot; Value=&quot;&quot;/&gt;&lt;Field Name=&quot;Department&quot; Value=&quot;&quot;/&gt;&lt;Field Name=&quot;Title&quot; Value=&quot;&quot;/&gt;&lt;Field Name=&quot;FirstName&quot; Value=&quot;&quot;/&gt;&lt;Field Name=&quot;MiddleName&quot; Value=&quot;&quot;/&gt;&lt;Field Name=&quot;LastName&quot; Value=&quot;&quot;/&gt;&lt;Field Name=&quot;Suffix&quot; Value=&quot;&quot;/&gt;&lt;Field Name=&quot;FullName&quot; Value=&quot;&quot;/&gt;&lt;Field Name=&quot;JobTitle&quot; Value=&quot;&quot;/&gt;&lt;Field Name=&quot;AddressStreet&quot; Value=&quot;&quot;/&gt;&lt;Field Name=&quot;AddressZIP&quot; Value=&quot;&quot;/&gt;&lt;Field Name=&quot;AddressCity&quot; Value=&quot;&quot;/&gt;&lt;Field Name=&quot;Address&quot; Value=&quot;&quot;/&gt;&lt;Field Name=&quot;CompleteAddress&quot; Value=&quot;&quot;/&gt;&lt;Field Name=&quot;AddressSingleLine&quot; Value=&quot;&quot;/&gt;&lt;Field Name=&quot;Telephone&quot; Value=&quot;&quot;/&gt;&lt;Field Name=&quot;Fax&quot; Value=&quot;&quot;/&gt;&lt;Field Name=&quot;EMail&quot; Value=&quot;&quot;/&gt;&lt;Field Name=&quot;CopyTo&quot; Value=&quot;&quot;/&gt;&lt;Field Name=&quot;Introduction&quot; Value=&quot;Sehr geehrte Damen und Herren&quot;/&gt;&lt;Field Name=&quot;Closing&quot; Value=&quot;Freundliche Grüsse&quot;/&gt;&lt;Field Name=&quot;FormattedFullAddress&quot; Value=&quot;&quot;/&gt;&lt;/DocProp&gt;&lt;DocProp UID=&quot;2002122011014149059130932&quot; EntryUID=&quot;2015031815571239346065&quot;&gt;&lt;Field Name=&quot;UID&quot; Value=&quot;2015031815571239346065&quot;/&gt;&lt;Field Name=&quot;IDName&quot; Value=&quot;Wil&quot;/&gt;&lt;Field Name=&quot;Organisation&quot; Value=&quot;CM Informatik AG&quot;/&gt;&lt;Field Name=&quot;Department&quot; Value=&quot;&quot;/&gt;&lt;Field Name=&quot;Address1&quot; Value=&quot;Sirnacherstrasse 7&quot;/&gt;&lt;Field Name=&quot;Address2&quot; Value=&quot;CH-9500 Wil&quot;/&gt;&lt;Field Name=&quot;Address3&quot; Value=&quot;&quot;/&gt;&lt;Field Name=&quot;Address4&quot; Value=&quot;&quot;/&gt;&lt;Field Name=&quot;City&quot; Value=&quot;Wil&quot;/&gt;&lt;Field Name=&quot;Country&quot; Value=&quot;Schweiz&quot;/&gt;&lt;Field Name=&quot;Telefon&quot; Value=&quot;+41 43 355 33 99&quot;/&gt;&lt;Field Name=&quot;Fax&quot; Value=&quot;+41 43 355 33 98&quot;/&gt;&lt;Field Name=&quot;Email&quot; Value=&quot;info@cmiag.ch&quot;/&gt;&lt;Field Name=&quot;Internet&quot; Value=&quot;www.cmiag.ch&quot;/&gt;&lt;Field Name=&quot;TelefonSupport&quot; Value=&quot;+41 43 355 33 96&quot;/&gt;&lt;Field Name=&quot;EmailSupport&quot; Value=&quot;support@cmiag.ch&quot;/&gt;&lt;Field Name=&quot;LogoColor&quot; Value=&quot;%Logos%\LogoCMI.2100.225.png&quot;/&gt;&lt;Field Name=&quot;LogoBlackWhite&quot; Value=&quot;%Logos%\CMI_BW.2100.2970.emf&quot;/&gt;&lt;Field Name=&quot;LogoDraft&quot; Value=&quot;%Logos%\Entwurf.1744.1707.png&quot;/&gt;&lt;Field Name=&quot;Address5&quot; Value=&quot;&quot;/&gt;&lt;Field Name=&quot;Address6&quot; Value=&quot;&quot;/&gt;&lt;Field Name=&quot;Footer1&quot; Value=&quot;&quot;/&gt;&lt;Field Name=&quot;Footer2&quot; Value=&quot;&quot;/&gt;&lt;Field Name=&quot;Footer3&quot; Value=&quot;&quot;/&gt;&lt;Field Name=&quot;Footer4&quot; Value=&quot;&quot;/&gt;&lt;Field Name=&quot;PpThemesDefault&quot; Value=&quot;%Themes%\CMI.thmx;%Themes%\AXIOMA.thmx;%Themes%\STAR.thmx&quot;/&gt;&lt;Field Name=&quot;PpThemesPresentation&quot; Value=&quot;%Themes%\CMI.thmx;%Themes%\AXIOMA.thmx;%Themes%\STAR.thmx&quot;/&gt;&lt;Field Name=&quot;PpThemesSlide&quot; Value=&quot;%Themes%\CMI.thmx;%Themes%\AXIOMA.thmx;%Themes%\STAR.thmx&quot;/&gt;&lt;Field Name=&quot;PpThemesObject&quot; Value=&quot;%Themes%\CMI.thmx;%Themes%\AXIOMA.thmx;%Themes%\STAR.thmx&quot;/&gt;&lt;Field Name=&quot;Data_UID&quot; Value=&quot;2015031815571239346065&quot;/&gt;&lt;Field Name=&quot;Field_Name&quot; Value=&quot;&quot;/&gt;&lt;Field Name=&quot;Field_UID&quot; Value=&quot;&quot;/&gt;&lt;Field Name=&quot;ML_LCID&quot; Value=&quot;&quot;/&gt;&lt;Field Name=&quot;ML_Value&quot; Value=&quot;&quot;/&gt;&lt;/DocProp&gt;&lt;DocProp UID=&quot;2006040509495284662868&quot; EntryUID=&quot;2014081114493152730190&quot;&gt;&lt;Field Name=&quot;UID&quot; Value=&quot;2014081114493152730190&quot;/&gt;&lt;Field Name=&quot;IDName&quot; Value=&quot;Remo Kessler&quot;/&gt;&lt;Field Name=&quot;Name&quot; Value=&quot;Remo Kessler&quot;/&gt;&lt;Field Name=&quot;DirectPhone&quot; Value=&quot;+41 71 421 34 18&quot;/&gt;&lt;Field Name=&quot;DirectFax&quot; Value=&quot;&quot;/&gt;&lt;Field Name=&quot;Mobile&quot; Value=&quot;&quot;/&gt;&lt;Field Name=&quot;EMail&quot; Value=&quot;remo.kessler@cmiag.ch&quot;/&gt;&lt;Field Name=&quot;Function&quot; Value=&quot;Lehrling Informatik&quot;/&gt;&lt;Field Name=&quot;SignatureLowResColor&quot; Value=&quot;%Signatures%\KRE.600dpi.Color.450.275.jpg&quot;/&gt;&lt;Field Name=&quot;SignatureHighResColor&quot; Value=&quot;%Signatures%\KRE.600dpi.Color.450.275.jpg&quot;/&gt;&lt;Field Name=&quot;SignatureHighResBW&quot; Value=&quot;%Signatures%\KRE.600dpi.Color.450.275.jpg&quot;/&gt;&lt;Field Name=&quot;SignatureLowResBW&quot; Value=&quot;%Signatures%\KRE.600dpi.Color.450.275.jpg&quot;/&gt;&lt;Field Name=&quot;Initials&quot; Value=&quot;KRE&quot;/&gt;&lt;Field Name=&quot;InseratBG&quot; Value=&quot;%Logos%\Inserat.Neutral.2100.2970.jpg&quot;/&gt;&lt;Field Name=&quot;Data_UID&quot; Value=&quot;2014081114493152730190&quot;/&gt;&lt;Field Name=&quot;Field_Name&quot; Value=&quot;&quot;/&gt;&lt;Field Name=&quot;Field_UID&quot; Value=&quot;&quot;/&gt;&lt;Field Name=&quot;ML_LCID&quot; Value=&quot;&quot;/&gt;&lt;Field Name=&quot;ML_Value&quot; Value=&quot;&quot;/&gt;&lt;/DocProp&gt;&lt;DocProp UID=&quot;200212191811121321310321301031x&quot; EntryUID=&quot;2014081114493152730190&quot;&gt;&lt;Field Name=&quot;UID&quot; Value=&quot;2014081114493152730190&quot;/&gt;&lt;Field Name=&quot;IDName&quot; Value=&quot;Remo Kessler&quot;/&gt;&lt;Field Name=&quot;Name&quot; Value=&quot;Remo Kessler&quot;/&gt;&lt;Field Name=&quot;DirectPhone&quot; Value=&quot;+41 71 421 34 18&quot;/&gt;&lt;Field Name=&quot;DirectFax&quot; Value=&quot;&quot;/&gt;&lt;Field Name=&quot;Mobile&quot; Value=&quot;&quot;/&gt;&lt;Field Name=&quot;EMail&quot; Value=&quot;remo.kessler@cmiag.ch&quot;/&gt;&lt;Field Name=&quot;Function&quot; Value=&quot;Lehrling Informatik&quot;/&gt;&lt;Field Name=&quot;SignatureLowResColor&quot; Value=&quot;%Signatures%\KRE.600dpi.Color.450.275.jpg&quot;/&gt;&lt;Field Name=&quot;SignatureHighResColor&quot; Value=&quot;%Signatures%\KRE.600dpi.Color.450.275.jpg&quot;/&gt;&lt;Field Name=&quot;SignatureHighResBW&quot; Value=&quot;%Signatures%\KRE.600dpi.Color.450.275.jpg&quot;/&gt;&lt;Field Name=&quot;SignatureLowResBW&quot; Value=&quot;%Signatures%\KRE.600dpi.Color.450.275.jpg&quot;/&gt;&lt;Field Name=&quot;Initials&quot; Value=&quot;KRE&quot;/&gt;&lt;Field Name=&quot;InseratBG&quot; Value=&quot;%Logos%\Inserat.Neutral.2100.2970.jpg&quot;/&gt;&lt;Field Name=&quot;Data_UID&quot; Value=&quot;2014081114493152730190&quot;/&gt;&lt;Field Name=&quot;Field_Name&quot; Value=&quot;&quot;/&gt;&lt;Field Name=&quot;Field_UID&quot; Value=&quot;&quot;/&gt;&lt;Field Name=&quot;ML_LCID&quot; Value=&quot;&quot;/&gt;&lt;Field Name=&quot;ML_Value&quot; Value=&quot;&quot;/&gt;&lt;/DocProp&gt;&lt;DocProp UID=&quot;2002122010583847234010578&quot; EntryUID=&quot;2014081114493152730190&quot;&gt;&lt;Field Name=&quot;UID&quot; Value=&quot;2014081114493152730190&quot;/&gt;&lt;Field Name=&quot;IDName&quot; Value=&quot;Remo Kessler&quot;/&gt;&lt;Field Name=&quot;Name&quot; Value=&quot;Remo Kessler&quot;/&gt;&lt;Field Name=&quot;DirectPhone&quot; Value=&quot;+41 71 421 34 18&quot;/&gt;&lt;Field Name=&quot;DirectFax&quot; Value=&quot;&quot;/&gt;&lt;Field Name=&quot;Mobile&quot; Value=&quot;&quot;/&gt;&lt;Field Name=&quot;EMail&quot; Value=&quot;remo.kessler@cmiag.ch&quot;/&gt;&lt;Field Name=&quot;Function&quot; Value=&quot;Lehrling Informatik&quot;/&gt;&lt;Field Name=&quot;SignatureLowResColor&quot; Value=&quot;%Signatures%\KRE.600dpi.Color.450.275.jpg&quot;/&gt;&lt;Field Name=&quot;SignatureHighResColor&quot; Value=&quot;%Signatures%\KRE.600dpi.Color.450.275.jpg&quot;/&gt;&lt;Field Name=&quot;SignatureHighResBW&quot; Value=&quot;%Signatures%\KRE.600dpi.Color.450.275.jpg&quot;/&gt;&lt;Field Name=&quot;SignatureLowResBW&quot; Value=&quot;%Signatures%\KRE.600dpi.Color.450.275.jpg&quot;/&gt;&lt;Field Name=&quot;Initials&quot; Value=&quot;KRE&quot;/&gt;&lt;Field Name=&quot;InseratBG&quot; Value=&quot;%Logos%\Inserat.Neutral.2100.2970.jpg&quot;/&gt;&lt;Field Name=&quot;Data_UID&quot; Value=&quot;2014081114493152730190&quot;/&gt;&lt;Field Name=&quot;Field_Name&quot; Value=&quot;&quot;/&gt;&lt;Field Name=&quot;Field_UID&quot; Value=&quot;&quot;/&gt;&lt;Field Name=&quot;ML_LCID&quot; Value=&quot;&quot;/&gt;&lt;Field Name=&quot;ML_Value&quot; Value=&quot;&quot;/&gt;&lt;/DocProp&gt;&lt;DocProp UID=&quot;2003061115381095709037&quot; EntryUID=&quot;2003121817293296325874&quot;&gt;&lt;Field Name=&quot;UID&quot; Value=&quot;2003121817293296325874&quot;/&gt;&lt;Field Name=&quot;IDName&quot; Value=&quot;(Leer)&quot;/&gt;&lt;/DocProp&gt;&lt;DocProp UID=&quot;2015032011051909242061&quot; EntryUID=&quot;2003121817293296325874&quot;&gt;&lt;Field Name=&quot;UID&quot; Value=&quot;2003121817293296325874&quot;/&gt;&lt;Field Name=&quot;IDName&quot; Value=&quot;&quot;/&gt;&lt;/DocProp&gt;&lt;DocProp UID=&quot;2015032011052223794445&quot; EntryUID=&quot;2003121817293296325874&quot;&gt;&lt;Field Name=&quot;UID&quot; Value=&quot;2003121817293296325874&quot;/&gt;&lt;Field Name=&quot;IDName&quot; Value=&quot;&quot;/&gt;&lt;/DocProp&gt;&lt;DocProp UID=&quot;2004112217333376588294&quot; EntryUID=&quot;2004123010144120300001&quot;&gt;&lt;Field Name=&quot;UID&quot; Value=&quot;2004123010144120300001&quot;/&gt;&lt;Field Name=&quot;Dokumenttitel&quot; Value=&quot;&quot;/&gt;&lt;Field Name=&quot;Dokumentbetreff&quot; Value=&quot;&quot;/&gt;&lt;/DocProp&gt;&lt;DocProp UID=&quot;2009146000484854334251101&quot; EntryUID=&quot;2003121817293296325874&quot;&gt;&lt;Field Name=&quot;UID&quot; Value=&quot;2003121817293296325874&quot;/&gt;&lt;/DocProp&gt;&lt;DocProp UID=&quot;2007042109161414432689&quot; EntryUID=&quot;2003121817293296325874&quot;&gt;&lt;Field Name=&quot;UID&quot; Value=&quot;2003121817293296325874&quot;/&gt;&lt;/DocProp&gt;&lt;DocProp UID=&quot;2004112217290390304928&quot; EntryUID=&quot;0&quot;&gt;&lt;Field Name=&quot;UID&quot; Value=&quot;0&quot;/&gt;&lt;/DocProp&gt;&lt;DocProp UID=&quot;2015061207141914355068&quot; EntryUID=&quot;2003121817293296325874&quot;&gt;&lt;Field Name=&quot;UID&quot; Value=&quot;2003121817293296325874&quot;/&gt;&lt;/DocProp&gt;&lt;DocProp UID=&quot;2015061207160542895519&quot; EntryUID=&quot;2003121817293296325874&quot;&gt;&lt;Field Name=&quot;UID&quot; Value=&quot;2003121817293296325874&quot;/&gt;&lt;/DocProp&gt;&lt;DocProp UID=&quot;2015061207173417412914&quot; EntryUID=&quot;2003121817293296325874&quot;&gt;&lt;Field Name=&quot;UID&quot; Value=&quot;2003121817293296325874&quot;/&gt;&lt;/DocProp&gt;&lt;DocProp UID=&quot;2015061207165298968319&quot; EntryUID=&quot;2003121817293296325874&quot;&gt;&lt;Field Name=&quot;UID&quot; Value=&quot;2003121817293296325874&quot;/&gt;&lt;/DocProp&gt;&lt;DocProp UID=&quot;2015061207182973852810&quot; EntryUID=&quot;2003121817293296325874&quot;&gt;&lt;Field Name=&quot;UID&quot; Value=&quot;2003121817293296325874&quot;/&gt;&lt;/DocProp&gt;&lt;DocProp UID=&quot;2015061207180865060772&quot; EntryUID=&quot;2003121817293296325874&quot;&gt;&lt;Field Name=&quot;UID&quot; Value=&quot;2003121817293296325874&quot;/&gt;&lt;/DocProp&gt;&lt;DocProp UID=&quot;2015061207191607081402&quot; EntryUID=&quot;2003121817293296325874&quot;&gt;&lt;Field Name=&quot;UID&quot; Value=&quot;2003121817293296325874&quot;/&gt;&lt;/DocProp&gt;&lt;DocProp UID=&quot;2015061207185421069072&quot; EntryUID=&quot;2003121817293296325874&quot;&gt;&lt;Field Name=&quot;UID&quot; Value=&quot;2003121817293296325874&quot;/&gt;&lt;/DocProp&gt;&lt;DocProp UID=&quot;2016051113561393041576&quot; EntryUID=&quot;2003121817293296325874&quot;&gt;&lt;Field Name=&quot;UID&quot; Value=&quot;2003121817293296325874&quot;/&gt;&lt;/DocProp&gt;&lt;DocProp UID=&quot;2017040407210556554348&quot; EntryUID=&quot;2003121817293296325874&quot;&gt;&lt;Field Name=&quot;UID&quot; Value=&quot;2003121817293296325874&quot;/&gt;&lt;/DocProp&gt;&lt;DocProp UID=&quot;2017040710190879678493&quot; EntryUID=&quot;2003121817293296325874&quot;&gt;&lt;Field Name=&quot;UID&quot; Value=&quot;2003121817293296325874&quot;/&gt;&lt;/DocProp&gt;&lt;DocProp UID=&quot;2017041010212210533077&quot; EntryUID=&quot;2003121817293296325874&quot;&gt;&lt;Field Name=&quot;UID&quot; Value=&quot;2003121817293296325874&quot;/&gt;&lt;/DocProp&gt;&lt;/DocProps&gt;_x000d_"/>
    <w:docVar w:name="OawDocumentLanguageID" w:val="2055"/>
    <w:docVar w:name="OawFormulas2InDocument" w:val="0"/>
    <w:docVar w:name="OawFormulasInDocument" w:val="0"/>
    <w:docVar w:name="OawMenusDef" w:val="&lt;MenusDef xmlns:xsi=&quot;http://www.w3.org/2001/XMLSchema-instance&quot; xsi:noNamespaceSchemaLocation=&quot;MenusDef_1.xsd&quot; SchemaVersion=&quot;1&quot;&gt;_x000d_&lt;Item Type=&quot;SubMenu&quot; IDName=&quot;StructureStyles&quot;&gt;_x000d_&lt;Item Type=&quot;Button&quot; IDName=&quot;Heading1&quot; Icon=&quot;3546&quot; Label=&quot;&amp;lt;translate&amp;gt;Style.Heading1&amp;lt;/translate&amp;gt;&quot; Command=&quot;StyleApply&quot; Parameter=&quot;-2&quot;/&gt;_x000d_&lt;Item Type=&quot;Button&quot; IDName=&quot;Heading2&quot; Icon=&quot;3546&quot; Label=&quot;&amp;lt;translate&amp;gt;Style.Heading2&amp;lt;/translate&amp;gt;&quot; Command=&quot;StyleApply&quot; Parameter=&quot;-3&quot;/&gt;_x000d_&lt;Item Type=&quot;Button&quot; IDName=&quot;Heading3&quot; Icon=&quot;3546&quot; Label=&quot;&amp;lt;translate&amp;gt;Style.Heading3&amp;lt;/translate&amp;gt;&quot; Command=&quot;StyleApply&quot; Parameter=&quot;-4&quot;/&gt;_x000d_&lt;Item Type=&quot;Button&quot; IDName=&quot;Heading4&quot; Icon=&quot;3546&quot; Label=&quot;&amp;lt;translate&amp;gt;Style.Heading4&amp;lt;/translate&amp;gt;&quot; Command=&quot;StyleApply&quot; Parameter=&quot;-5&quot;/&gt;_x000d_&lt;Item Type=&quot;Separator&quot;/&gt;_x000d_&lt;Item Type=&quot;Button&quot; IDName=&quot;Heading&quot; Icon=&quot;3546&quot; Label=&quot;&amp;lt;translate&amp;gt;Style.Heading&amp;lt;/translate&amp;gt;&quot; Command=&quot;StyleApply&quot; Parameter=&quot;Überschrift&quot;/&gt;_x000d_&lt;Item Type=&quot;Separator&quot;/&gt;_x000d_&lt;Item Type=&quot;Button&quot; IDName=&quot;Normal&quot; Icon=&quot;3546&quot; Label=&quot;&amp;lt;translate&amp;gt;Style.Normal&amp;lt;/translate&amp;gt;&quot; Command=&quot;StyleApply&quot; Parameter=&quot;Text&quot;/&gt;_x000d_&lt;Item Type=&quot;Separator&quot;/&gt;_x000d_&lt;Item Type=&quot;Button&quot; IDName=&quot;Title&quot; Icon=&quot;3546&quot; Label=&quot;&amp;lt;translate&amp;gt;Style.Title&amp;lt;/translate&amp;gt;&quot; Command=&quot;StyleApply&quot; Parameter=&quot;-63&quot;/&gt;_x000d_&lt;Item Type=&quot;Button&quot; IDName=&quot;Subtitle&quot; Icon=&quot;3546&quot; Label=&quot;&amp;lt;translate&amp;gt;Style.Subtitle&amp;lt;/translate&amp;gt;&quot; Command=&quot;StyleApply&quot; Parameter=&quot;Untertitel&quot;/&gt;_x000d_&lt;Item Type=&quot;Button&quot; IDName=&quot;Subtitle2&quot; Icon=&quot;3546&quot; Label=&quot;&amp;lt;translate&amp;gt;Style.Subtitle2&amp;lt;/translate&amp;gt;&quot; Command=&quot;StyleApply&quot; Parameter=&quot;Untertitel 2&quot;/&gt;_x000d_&lt;Item Type=&quot;Separator&quot;/&gt;_x000d_&lt;Item Type=&quot;Button&quot; IDName=&quot;Hinweis&quot; Icon=&quot;3546&quot; Label=&quot;&amp;lt;translate&amp;gt;Style.Hinweis&amp;lt;/translate&amp;gt;&quot; Command=&quot;StyleApply&quot; Parameter=&quot;Hinweis&quot;/&gt;_x000d_&lt;Item Type=&quot;Button&quot; IDName=&quot;Hinweis2&quot; Icon=&quot;3546&quot; Label=&quot;&amp;lt;translate&amp;gt;Style.Hinweis2&amp;lt;/translate&amp;gt;&quot; Command=&quot;StyleApply&quot; Parameter=&quot;Hinweis2&quot;/&gt;_x000d_&lt;/Item&gt;_x000d_&lt;Item Type=&quot;SubMenu&quot; IDName=&quot;TopicStyles&quot;&gt;_x000d_&lt;/Item&gt;_x000d_&lt;Item Type=&quot;SubMenu&quot; IDName=&quot;ListStyles&quot;&gt;_x000d_&lt;Item Type=&quot;Button&quot; IDName=&quot;ListWithSymbols&quot; Icon=&quot;3546&quot; Label=&quot;&amp;lt;translate&amp;gt;Style.ListWithSymbols&amp;lt;/translate&amp;gt;&quot; Command=&quot;StyleApply&quot; Parameter=&quot;ListWithSymbols&quot;/&gt;_x000d_&lt;Item Type=&quot;Button&quot; IDName=&quot;ListWithNumbers&quot; Icon=&quot;3546&quot; Label=&quot;&amp;lt;translate&amp;gt;Style.ListWithNumbers&amp;lt;/translate&amp;gt;&quot; Command=&quot;StyleApply&quot; Parameter=&quot;ListWithNumbers&quot;/&gt;_x000d_&lt;/Item&gt;_x000d_&lt;Item Type=&quot;SubMenu&quot; IDName=&quot;TableStyles&quot;&gt;_x000d_&lt;Item Type=&quot;Button&quot; IDName=&quot;Tabellenraster&quot; Icon=&quot;3546&quot; Label=&quot;&amp;lt;translate&amp;gt;Style.Table&amp;lt;/translate&amp;gt;&quot; Command=&quot;StyleApply&quot; Parameter=&quot;Tabellenraster&quot;/&gt;_x000d_&lt;/Item&gt;_x000d_&lt;/MenusDef&gt;"/>
    <w:docVar w:name="OawOMS" w:val="&lt;OawOMS&gt;&lt;send profileUID=&quot;2003010711200895123470110&quot;&gt;&lt;mail&gt;&lt;cc&gt;&lt;/cc&gt;&lt;bcc&gt;&lt;/bcc&gt;&lt;subject&gt;&lt;/subject&gt;&lt;body&gt;&lt;/body&gt;&lt;to&gt;&lt;value type=&quot;OawDocProperty&quot; name=&quot;Recipient.EMail&quot;&gt;&lt;separator text=&quot;&quot;&gt;&lt;/separator&gt;&lt;format text=&quot;&quot;&gt;&lt;/format&gt;&lt;/value&gt;&lt;/to&gt;&lt;/mail&gt;&lt;word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word&gt;&lt;PDF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PDF&gt;&lt;/send&gt;&lt;send profileUID=&quot;2006120514241910601803&quot;&gt;&lt;mail&gt;&lt;cc&gt;&lt;/cc&gt;&lt;bcc&gt;&lt;/bcc&gt;&lt;subject&gt;&lt;/subject&gt;&lt;body&gt;&lt;/body&gt;&lt;to&gt;&lt;value type=&quot;OawDocProperty&quot; name=&quot;Recipient.EMail&quot;&gt;&lt;separator text=&quot;&quot;&gt;&lt;/separator&gt;&lt;format text=&quot;&quot;&gt;&lt;/format&gt;&lt;/value&gt;&lt;/to&gt;&lt;/mail&gt;&lt;word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word&gt;&lt;PDF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PDF&gt;&lt;/send&gt;&lt;send profileUID=&quot;2006120514175878093883&quot;&gt;&lt;mail&gt;&lt;cc&gt;&lt;/cc&gt;&lt;bcc&gt;&lt;/bcc&gt;&lt;subject&gt;&lt;/subject&gt;&lt;body&gt;&lt;/body&gt;&lt;to&gt;&lt;value type=&quot;OawDocProperty&quot; name=&quot;Recipient.EMail&quot;&gt;&lt;separator text=&quot;&quot;&gt;&lt;/separator&gt;&lt;format text=&quot;&quot;&gt;&lt;/format&gt;&lt;/value&gt;&lt;/to&gt;&lt;/mail&gt;&lt;word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word&gt;&lt;PDF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PDF&gt;&lt;/send&gt;&lt;send profileUID=&quot;2006121210395821292110&quot;&gt;&lt;mail&gt;&lt;cc&gt;&lt;/cc&gt;&lt;bcc&gt;&lt;/bcc&gt;&lt;subject&gt;&lt;/subject&gt;&lt;body&gt;&lt;/body&gt;&lt;to&gt;&lt;value type=&quot;OawDocProperty&quot; name=&quot;Recipient.EMail&quot;&gt;&lt;separator text=&quot;&quot;&gt;&lt;/separator&gt;&lt;format text=&quot;&quot;&gt;&lt;/format&gt;&lt;/value&gt;&lt;/to&gt;&lt;/mail&gt;&lt;word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word&gt;&lt;PDF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PDF&gt;&lt;/send&gt;&lt;send profileUID=&quot;200301071188888220000&quot;&gt;&lt;mail&gt;&lt;to&gt;&lt;value type=&quot;OawDocProperty&quot; name=&quot;Recipient.EMail&quot;&gt;&lt;separator text=&quot;&quot;&gt;&lt;/separator&gt;&lt;format text=&quot;&quot;&gt;&lt;/format&gt;&lt;/value&gt;&lt;/to&gt;&lt;subject&gt;&lt;value type=&quot;OawDocProperty&quot; name=&quot;CustomField.Dokumentbetreff&quot;&gt;&lt;separator text=&quot;&quot;&gt;&lt;/separator&gt;&lt;format text=&quot;&quot;&gt;&lt;/format&gt;&lt;/value&gt;&lt;/subject&gt;&lt;/mail&gt;&lt;word&gt;&lt;title&gt;&lt;value type=&quot;OawDocProperty&quot; name=&quot;CustomField.Dokumenttitel&quot;&gt;&lt;separator text=&quot;&quot;&gt;&lt;/separator&gt;&lt;format text=&quot;&quot;&gt;&lt;/format&gt;&lt;/value&gt;&lt;/title&gt;&lt;author&gt;&lt;value type=&quot;OawDocProperty&quot; name=&quot;Author.Name&quot;&gt;&lt;separator text=&quot;&quot;&gt;&lt;/separator&gt;&lt;format text=&quot;&quot;&gt;&lt;/format&gt;&lt;/value&gt;&lt;/author&gt;&lt;company&gt;&lt;value type=&quot;OawDocProperty&quot; name=&quot;Organisation.Organisation&quot;&gt;&lt;separator text=&quot;&quot;&gt;&lt;/separator&gt;&lt;format text=&quot;&quot;&gt;&lt;/format&gt;&lt;/value&gt;&lt;/company&gt;&lt;subject&gt;&lt;value type=&quot;OawDocProperty&quot; name=&quot;CustomField.Dokumentbetreff&quot;&gt;&lt;separator text=&quot;&quot;&gt;&lt;/separator&gt;&lt;format text=&quot;&quot;&gt;&lt;/format&gt;&lt;/value&gt;&lt;/subject&gt;&lt;/word&gt;&lt;PDF&gt;&lt;title&gt;&lt;value type=&quot;OawDocProperty&quot; name=&quot;CustomField.Dokumenttitel&quot;&gt;&lt;separator text=&quot;&quot;&gt;&lt;/separator&gt;&lt;format text=&quot;&quot;&gt;&lt;/format&gt;&lt;/value&gt;&lt;/title&gt;&lt;author&gt;&lt;value type=&quot;OawDocProperty&quot; name=&quot;Author.Name&quot;&gt;&lt;separator text=&quot;&quot;&gt;&lt;/separator&gt;&lt;format text=&quot;&quot;&gt;&lt;/format&gt;&lt;/value&gt;&lt;/author&gt;&lt;company&gt;&lt;value type=&quot;OawDocProperty&quot; name=&quot;Organisation.Organisation&quot;&gt;&lt;separator text=&quot;&quot;&gt;&lt;/separator&gt;&lt;format text=&quot;&quot;&gt;&lt;/format&gt;&lt;/value&gt;&lt;/company&gt;&lt;subject&gt;&lt;value type=&quot;OawDocProperty&quot; name=&quot;CustomField.Dokumentbetreff&quot;&gt;&lt;separator text=&quot;&quot;&gt;&lt;/separator&gt;&lt;format text=&quot;&quot;&gt;&lt;/format&gt;&lt;/value&gt;&lt;/subject&gt;&lt;/PDF&gt;&lt;/send&gt;&lt;send profileUID=&quot;200301071188888220001&quot;&gt;&lt;mail&gt;&lt;to&gt;&lt;value type=&quot;OawDocProperty&quot; name=&quot;Recipient.EMail&quot;&gt;&lt;separator text=&quot;&quot;&gt;&lt;/separator&gt;&lt;format text=&quot;&quot;&gt;&lt;/format&gt;&lt;/value&gt;&lt;/to&gt;&lt;subject&gt;&lt;value type=&quot;OawDocProperty&quot; name=&quot;CustomField.Dokumentbetreff&quot;&gt;&lt;separator text=&quot;&quot;&gt;&lt;/separator&gt;&lt;format text=&quot;&quot;&gt;&lt;/format&gt;&lt;/value&gt;&lt;/subject&gt;&lt;/mail&gt;&lt;word&gt;&lt;title&gt;&lt;value type=&quot;OawDocProperty&quot; name=&quot;CustomField.Dokumenttitel&quot;&gt;&lt;separator text=&quot;&quot;&gt;&lt;/separator&gt;&lt;format text=&quot;&quot;&gt;&lt;/format&gt;&lt;/value&gt;&lt;/title&gt;&lt;subject&gt;&lt;value type=&quot;OawDocProperty&quot; name=&quot;CustomField.Dokumentbetreff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company&gt;&lt;value type=&quot;OawDocProperty&quot; name=&quot;Organisation.Organisation&quot;&gt;&lt;separator text=&quot;&quot;&gt;&lt;/separator&gt;&lt;format text=&quot;&quot;&gt;&lt;/format&gt;&lt;/value&gt;&lt;/company&gt;&lt;/word&gt;&lt;PDF&gt;&lt;title&gt;&lt;value type=&quot;OawDocProperty&quot; name=&quot;CustomField.Dokumenttitel&quot;&gt;&lt;separator text=&quot;&quot;&gt;&lt;/separator&gt;&lt;format text=&quot;&quot;&gt;&lt;/format&gt;&lt;/value&gt;&lt;/title&gt;&lt;subject&gt;&lt;value type=&quot;OawDocProperty&quot; name=&quot;CustomField.Dokumentbetreff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company&gt;&lt;value type=&quot;OawDocProperty&quot; name=&quot;Organisation.Organisation&quot;&gt;&lt;separator text=&quot;&quot;&gt;&lt;/separator&gt;&lt;format text=&quot;&quot;&gt;&lt;/format&gt;&lt;/value&gt;&lt;/company&gt;&lt;/PDF&gt;&lt;/send&gt;&lt;send profileUID=&quot;200301071188888220002&quot;&gt;&lt;word&gt;&lt;company&gt;&lt;value type=&quot;OawDocProperty&quot; name=&quot;Organisation.Organisation&quot;&gt;&lt;separator text=&quot;&quot;&gt;&lt;/separator&gt;&lt;format text=&quot;&quot;&gt;&lt;/format&gt;&lt;/value&gt;&lt;/company&gt;&lt;author&gt;&lt;value type=&quot;OawDocProperty&quot; name=&quot;Author.Name&quot;&gt;&lt;separator text=&quot;&quot;&gt;&lt;/separator&gt;&lt;format text=&quot;&quot;&gt;&lt;/format&gt;&lt;/value&gt;&lt;/author&gt;&lt;subject&gt;&lt;value type=&quot;OawDocProperty&quot; name=&quot;CustomField.Dokumentbetreff&quot;&gt;&lt;separator text=&quot;&quot;&gt;&lt;/separator&gt;&lt;format text=&quot;&quot;&gt;&lt;/format&gt;&lt;/value&gt;&lt;/subject&gt;&lt;title&gt;&lt;value type=&quot;OawDocProperty&quot; name=&quot;CustomField.Dokumenttitel&quot;&gt;&lt;separator text=&quot;&quot;&gt;&lt;/separator&gt;&lt;format text=&quot;&quot;&gt;&lt;/format&gt;&lt;/value&gt;&lt;/title&gt;&lt;/word&gt;&lt;PDF&gt;&lt;company&gt;&lt;value type=&quot;OawDocProperty&quot; name=&quot;Organisation.Organisation&quot;&gt;&lt;separator text=&quot;&quot;&gt;&lt;/separator&gt;&lt;format text=&quot;&quot;&gt;&lt;/format&gt;&lt;/value&gt;&lt;/company&gt;&lt;author&gt;&lt;value type=&quot;OawDocProperty&quot; name=&quot;Author.Name&quot;&gt;&lt;separator text=&quot;&quot;&gt;&lt;/separator&gt;&lt;format text=&quot;&quot;&gt;&lt;/format&gt;&lt;/value&gt;&lt;/author&gt;&lt;subject&gt;&lt;value type=&quot;OawDocProperty&quot; name=&quot;CustomField.Dokumentbetreff&quot;&gt;&lt;separator text=&quot;&quot;&gt;&lt;/separator&gt;&lt;format text=&quot;&quot;&gt;&lt;/format&gt;&lt;/value&gt;&lt;/subject&gt;&lt;title&gt;&lt;value type=&quot;OawDocProperty&quot; name=&quot;CustomField.Dokumenttitel&quot;&gt;&lt;separator text=&quot;&quot;&gt;&lt;/separator&gt;&lt;format text=&quot;&quot;&gt;&lt;/format&gt;&lt;/value&gt;&lt;/title&gt;&lt;/PDF&gt;&lt;mail&gt;&lt;to&gt;&lt;value type=&quot;OawDocProperty&quot; name=&quot;Recipient.EMail&quot;&gt;&lt;separator text=&quot;&quot;&gt;&lt;/separator&gt;&lt;format text=&quot;&quot;&gt;&lt;/format&gt;&lt;/value&gt;&lt;/to&gt;&lt;subject&gt;&lt;value type=&quot;OawDocProperty&quot; name=&quot;CustomField.Dokumentbetreff&quot;&gt;&lt;separator text=&quot;&quot;&gt;&lt;/separator&gt;&lt;format text=&quot;&quot;&gt;&lt;/format&gt;&lt;/value&gt;&lt;/subject&gt;&lt;/mail&gt;&lt;/send&gt;&lt;save profileUID=&quot;200301071188888110000&quot;&gt;&lt;word&gt;&lt;title&gt;&lt;value type=&quot;OawDocProperty&quot; name=&quot;CustomField.Dokumenttitel&quot;&gt;&lt;separator text=&quot;&quot;&gt;&lt;/separator&gt;&lt;format text=&quot;&quot;&gt;&lt;/format&gt;&lt;/value&gt;&lt;/title&gt;&lt;subject&gt;&lt;value type=&quot;OawDocProperty&quot; name=&quot;CustomField.Dokumentbetreff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company&gt;&lt;value type=&quot;OawDocProperty&quot; name=&quot;Organisation.Organisation&quot;&gt;&lt;separator text=&quot;&quot;&gt;&lt;/separator&gt;&lt;format text=&quot;&quot;&gt;&lt;/format&gt;&lt;/value&gt;&lt;/company&gt;&lt;/word&gt;&lt;PDF&gt;&lt;title&gt;&lt;value type=&quot;OawDocProperty&quot; name=&quot;CustomField.Dokumenttitel&quot;&gt;&lt;separator text=&quot;&quot;&gt;&lt;/separator&gt;&lt;format text=&quot;&quot;&gt;&lt;/format&gt;&lt;/value&gt;&lt;/title&gt;&lt;subject&gt;&lt;value type=&quot;OawDocProperty&quot; name=&quot;CustomField.Dokumentbetreff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company&gt;&lt;value type=&quot;OawDocProperty&quot; name=&quot;Organisation.Organisation&quot;&gt;&lt;separator text=&quot;&quot;&gt;&lt;/separator&gt;&lt;format text=&quot;&quot;&gt;&lt;/format&gt;&lt;/value&gt;&lt;/company&gt;&lt;/PDF&gt;&lt;/save&gt;&lt;save profileUID=&quot;200301071188888110001&quot;&gt;&lt;word&gt;&lt;title&gt;&lt;value type=&quot;OawDocProperty&quot; name=&quot;CustomField.Dokumenttitel&quot;&gt;&lt;separator text=&quot;&quot;&gt;&lt;/separator&gt;&lt;format text=&quot;&quot;&gt;&lt;/format&gt;&lt;/value&gt;&lt;/title&gt;&lt;subject&gt;&lt;value type=&quot;OawDocProperty&quot; name=&quot;CustomField.Dokumentbetreff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company&gt;&lt;value type=&quot;OawDocProperty&quot; name=&quot;Organisation.Organisation&quot;&gt;&lt;separator text=&quot;&quot;&gt;&lt;/separator&gt;&lt;format text=&quot;&quot;&gt;&lt;/format&gt;&lt;/value&gt;&lt;/company&gt;&lt;/word&gt;&lt;PDF&gt;&lt;title&gt;&lt;value type=&quot;OawDocProperty&quot; name=&quot;CustomField.Dokumenttitel&quot;&gt;&lt;separator text=&quot;&quot;&gt;&lt;/separator&gt;&lt;format text=&quot;&quot;&gt;&lt;/format&gt;&lt;/value&gt;&lt;/title&gt;&lt;subject&gt;&lt;value type=&quot;OawDocProperty&quot; name=&quot;CustomField.Dokumentbetreff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company&gt;&lt;value type=&quot;OawDocProperty&quot; name=&quot;Organisation.Organisation&quot;&gt;&lt;separator text=&quot;&quot;&gt;&lt;/separator&gt;&lt;format text=&quot;&quot;&gt;&lt;/format&gt;&lt;/value&gt;&lt;/company&gt;&lt;/PDF&gt;&lt;/save&gt;&lt;save profileUID=&quot;200301071188888110002&quot;&gt;&lt;word&gt;&lt;title&gt;&lt;value type=&quot;OawDocProperty&quot; name=&quot;CustomField.Dokumenttitel&quot;&gt;&lt;separator text=&quot;&quot;&gt;&lt;/separator&gt;&lt;format text=&quot;&quot;&gt;&lt;/format&gt;&lt;/value&gt;&lt;/title&gt;&lt;subject&gt;&lt;value type=&quot;OawDocProperty&quot; name=&quot;CustomField.Dokumentbetreff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company&gt;&lt;value type=&quot;OawDocProperty&quot; name=&quot;Organisation.Organisation&quot;&gt;&lt;separator text=&quot;&quot;&gt;&lt;/separator&gt;&lt;format text=&quot;&quot;&gt;&lt;/format&gt;&lt;/value&gt;&lt;/company&gt;&lt;/word&gt;&lt;PDF&gt;&lt;title&gt;&lt;value type=&quot;OawDocProperty&quot; name=&quot;CustomField.Dokumenttitel&quot;&gt;&lt;separator text=&quot;&quot;&gt;&lt;/separator&gt;&lt;format text=&quot;&quot;&gt;&lt;/format&gt;&lt;/value&gt;&lt;/title&gt;&lt;subject&gt;&lt;value type=&quot;OawDocProperty&quot; name=&quot;CustomField.Dokumentbetreff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company&gt;&lt;value type=&quot;OawDocProperty&quot; name=&quot;Organisation.Organisation&quot;&gt;&lt;separator text=&quot;&quot;&gt;&lt;/separator&gt;&lt;format text=&quot;&quot;&gt;&lt;/format&gt;&lt;/value&gt;&lt;/company&gt;&lt;/PDF&gt;&lt;/save&gt;&lt;/OawOMS&gt;_x000d_"/>
    <w:docVar w:name="oawPaperSize" w:val="7"/>
    <w:docVar w:name="OawPrinterTray.2003010718888822220000" w:val="document.firstpage:=2003777733333222222221;document.otherpages:=2003777733333222222221;"/>
    <w:docVar w:name="OawPrinterTray.2003010718888822220001" w:val="document.firstpage:=2003777733333222222221;document.otherpages:=2003777733333222222221;"/>
    <w:docVar w:name="OawPrinterTray.2003010718888822220003" w:val="document.firstpage:=2003777733333222222222;document.otherpages:=2003777733333222222222;"/>
    <w:docVar w:name="OawPrinterTray.2003010718888822220004" w:val="document.firstpage:=2003777733333222222222;document.otherpages:=2003777733333222222222;"/>
    <w:docVar w:name="OawPrinterTray.2003010718888822220005" w:val="document.firstpage:=2003777733333222222223;document.otherpages:=2003777733333222222223;"/>
    <w:docVar w:name="OawPrinterTray.2010012216512195896084" w:val="document.firstpage:=2003777733333222222224;document.otherpages:=2003777733333222222224;"/>
    <w:docVar w:name="OawPrinterTray.2010012516134653903225" w:val="document.firstpage:=2003777733333222222224;document.otherpages:=2003777733333222222224;"/>
    <w:docVar w:name="OawPrinterTray.2010012608471367921825" w:val="document.firstpage:=2003777733333222222221;document.otherpages:=2003777733333222222221;"/>
    <w:docVar w:name="OawPrinterTray.2010020210452501770397" w:val="document.firstpage:=2003777733333222222223;document.otherpages:=2003777733333222222223;"/>
    <w:docVar w:name="OawProjectID" w:val="cmiagch"/>
    <w:docVar w:name="OawRecipients" w:val="&lt;Recipients&gt;&lt;Recipient&gt;&lt;UID&gt;2015041509001071456630&lt;/UID&gt;&lt;IDName&gt;Empfänger&lt;/IDName&gt;&lt;RecipientActive&gt;-1&lt;/RecipientActive&gt;&lt;RecipientIcon&gt;Contact&lt;/RecipientIcon&gt;&lt;MappingTableLabel&gt;&lt;/MappingTableLabel&gt;&lt;MappingTableActive&gt;-1&lt;/MappingTableActive&gt;&lt;DeliveryOption&gt;&lt;/DeliveryOption&gt;&lt;DeliveryOption2&gt;&lt;/DeliveryOption2&gt;&lt;Company&gt;&lt;/Company&gt;&lt;Department&gt;&lt;/Department&gt;&lt;Title&gt;&lt;/Title&gt;&lt;FirstName&gt;&lt;/FirstName&gt;&lt;MiddleName&gt;&lt;/MiddleName&gt;&lt;LastName&gt;&lt;/LastName&gt;&lt;Suffix&gt;&lt;/Suffix&gt;&lt;FullName&gt;&lt;/FullName&gt;&lt;JobTitle&gt;&lt;/JobTitle&gt;&lt;AddressStreet&gt;&lt;/AddressStreet&gt;&lt;AddressZIP&gt;&lt;/AddressZIP&gt;&lt;AddressCity&gt;&lt;/AddressCity&gt;&lt;Address&gt;&lt;/Address&gt;&lt;CompleteAddress&gt;&lt;/CompleteAddress&gt;&lt;AddressSingleLine&gt;&lt;/AddressSingleLine&gt;&lt;Telephone&gt;&lt;/Telephone&gt;&lt;Fax&gt;&lt;/Fax&gt;&lt;EMail&gt;&lt;/EMail&gt;&lt;CopyTo&gt;&lt;/CopyTo&gt;&lt;Introduction&gt;Sehr geehrte Damen und Herren&lt;/Introduction&gt;&lt;Closing&gt;Freundliche Grüsse&lt;/Closing&gt;&lt;FormattedFullAddress&gt;&lt;/FormattedFullAddress&gt;&lt;/Recipient&gt;&lt;/Recipients&gt;_x000d_"/>
    <w:docVar w:name="OawScriptor" w:val="&lt;?xml version=&quot;1.0&quot;?&gt;_x000d_&lt;scriptor xmlns:xsi=&quot;http://www.w3.org/2001/XMLSchema-instance&quot; xsi:noNamespaceSchemaLocation=&quot;Scriptor_1.xsd&quot; SchemaVersion=&quot;1&quot;/&gt;_x000d_"/>
    <w:docVar w:name="OawSelectedSource.200212191811121321310321301031x" w:val="2014081114493152730190"/>
    <w:docVar w:name="OawSelectedSource.2002122010583847234010578" w:val="2014081114493152730190"/>
    <w:docVar w:name="OawSelectedSource.2002122011014149059130932" w:val="2015031815571239346065"/>
    <w:docVar w:name="OawSelectedSource.2003061115381095709037" w:val="2003121817293296325874"/>
    <w:docVar w:name="OawSelectedSource.2003080714212273705547" w:val="0"/>
    <w:docVar w:name="OawSelectedSource.2004112217290390304928" w:val="0"/>
    <w:docVar w:name="OawSelectedSource.2004112217333376588294" w:val="0"/>
    <w:docVar w:name="OawSelectedSource.2006040509495284662868" w:val="2014081114493152730190"/>
    <w:docVar w:name="OawSelectedSource.2015032011051909242061" w:val="2003121817293296325874"/>
    <w:docVar w:name="OawSelectedSource.2015032011052223794445" w:val="2003121817293296325874"/>
    <w:docVar w:name="OawTemplateProperties" w:val="password:=&lt;Semicolon/&gt;MnO`rrvnqc.=;jumpToFirstField:=1;dotReverenceRemove:=1;resizeA4Letter:=0;unpdateDocPropsOnNewOnly:=0;showAllNoteItems:=0;CharCodeChecked:=;CharCodeUnchecked:=;WizardSteps:=0|1|2|4;DocumentTitle:=Dokumentation;DisplayName:=Dokumentation;ID:=;protectionType:=-1;"/>
    <w:docVar w:name="OawTemplatePropertiesXML" w:val="&lt;?xml version=&quot;1.0&quot;?&gt;_x000d_&lt;TemplateProperties&gt;&lt;RecipientFields&gt;&lt;Field UID=&quot;2008091113140639498668&quot; Label=&quot;&quot;/&gt;&lt;Field UID=&quot;2004031513575326984562&quot; Label=&quot;&quot;/&gt;&lt;Field UID=&quot;2004031514011258946758&quot; Label=&quot;&quot;/&gt;&lt;Field UID=&quot;2004031514034574120309&quot; Label=&quot;&quot;/&gt;&lt;Field UID=&quot;2004031181448127964532&quot; Label=&quot;&quot;/&gt;&lt;Field UID=&quot;2004031181449458765301&quot; Label=&quot;&quot;/&gt;&lt;/RecipientFields&gt;&lt;ProtectionType&gt;-1&lt;/ProtectionType&gt;&lt;Password&gt;&lt;/Password&gt;&lt;Validation&gt;&lt;/Validation&gt;_x000d_&lt;WhereClause&gt;&lt;/WhereClause&gt;&lt;/TemplateProperties&gt;"/>
    <w:docVar w:name="OawTemplateVersion" w:val="12"/>
    <w:docVar w:name="OawTemplPropsCm" w:val="&lt;TemplPropsCm xmlns:xsi=&quot;http://www.w3.org/2001/XMLSchema-instance&quot; xsi:noNamespaceSchemaLocation=&quot;TemplPropsCm_1.xsd&quot; SchemaVersion=&quot;1&quot; TemplateID=&quot;&quot; TemplateVersion=&quot;&quot;&gt;_x000d_&lt;Bookmark Name=&quot;Inhalt&quot; Label=&quot;&amp;lt;translate&amp;gt;SmartContent.Text&amp;lt;/translate&amp;gt;&quot;/&gt;_x000d_&lt;Bookmark Name=&quot;Unterschriftenblock&quot; Label=&quot;&amp;lt;translate&amp;gt;SmartContent.Unterschriftenblock&amp;lt;/translate&amp;gt;&quot;/&gt;_x000d_&lt;Bookmark Name=&quot;AdditionalText&quot; Label=&quot;&amp;lt;translate&amp;gt;SmartContent.AdditionalText&amp;lt;/translate&amp;gt;&quot;/&gt;_x000d_&lt;/TemplPropsCm&gt;"/>
    <w:docVar w:name="OawTemplPropsStm" w:val="&lt;TemplPropsStm xmlns:xsi=&quot;http://www.w3.org/2001/XMLSchema-instance&quot; xsi:noNamespaceSchemaLocation=&quot;TemplPropsStm_1.xsd&quot; SchemaVersion=&quot;1&quot; TemplateID=&quot;&quot; TemplateVersion=&quot;&quot;&gt;_x000d_&lt;Bookmark Name=&quot;Inhalt&quot; Label=&quot;&amp;lt;translate&amp;gt;SmartTemplate.Text&amp;lt;/translate&amp;gt;&quot;/&gt;_x000d_&lt;Bookmark Name=&quot;Unterschriftenblock&quot; Label=&quot;&amp;lt;translate&amp;gt;SmartTemplate.Unterschriftenblock&amp;lt;/translate&amp;gt;&quot;/&gt;_x000d_&lt;Bookmark Name=&quot;AdditionalText&quot; Label=&quot;&amp;lt;translate&amp;gt;SmartTemplate.AdditionalText&amp;lt;/translate&amp;gt;&quot;/&gt;_x000d_&lt;/TemplPropsStm&gt;"/>
    <w:docVar w:name="officeatworkWordMasterTemplateConfiguration" w:val="&lt;!--Created with officeatwork--&gt;_x000d__x000a_&lt;WordMasterTemplateConfiguration&gt;_x000d__x000a_  &lt;LayoutSets /&gt;_x000d__x000a_  &lt;Pictures&gt;_x000d__x000a_    &lt;Picture Id=&quot;49516d5b-aa80-46cb-acc8-8ada&quot; IdName=&quot;Logos&quot; IsSelected=&quot;False&quot; IsExpanded=&quot;True&quot;&gt;_x000d__x000a_      &lt;PageSetupSpecifics&gt;_x000d__x000a_        &lt;PageSetupSpecific IdName=&quot;Firma&quot; PaperSize=&quot;A4&quot; Orientation=&quot;Portrait&quot; IsSelected=&quot;false&quot;&gt;_x000d__x000a_          &lt;Source Value=&quot;[[MasterProperty(&amp;quot;Organisation&amp;quot;, &amp;quot;LogoColor&amp;quot;)]]&quot; /&gt;_x000d__x000a_          &lt;HorizontalPosition Relative=&quot;Page&quot; Alignment=&quot;Left&quot; Unit=&quot;cm&quot;&gt;0&lt;/HorizontalPosition&gt;_x000d__x000a_          &lt;VerticalPosition Relative=&quot;Page&quot; Alignment=&quot;Top&quot; Unit=&quot;cm&quot;&gt;0&lt;/VerticalPosition&gt;_x000d__x000a_          &lt;OutputProfileSpecifics&gt;_x000d__x000a_            &lt;OutputProfileSpecific Type=&quot;Print&quot; Id=&quot;2003010718888822220000&quot;&gt;_x000d__x000a_              &lt;Source Value=&quot;[[MasterProperty(&amp;quot;Organisation&amp;quot;, &amp;quot;LogoBlackWhite&amp;quot;)]]&quot; /&gt;_x000d__x000a_            &lt;/OutputProfileSpecific&gt;_x000d__x000a_            &lt;OutputProfileSpecific Type=&quot;Print&quot; Id=&quot;2003010718888822220001&quot;&gt;_x000d__x000a_              &lt;Source Value=&quot;[[MasterProperty(&amp;quot;Organisation&amp;quot;, &amp;quot;LogoBlackWhite&amp;quot;)]]&quot; /&gt;_x000d__x000a_            &lt;/OutputProfileSpecific&gt;_x000d__x000a_            &lt;OutputProfileSpecific Type=&quot;Print&quot; Id=&quot;2003010718888822220003&quot; /&gt;_x000d__x000a_            &lt;OutputProfileSpecific Type=&quot;Print&quot; Id=&quot;2003010718888822220004&quot; /&gt;_x000d__x000a_            &lt;OutputProfileSpecific Type=&quot;Print&quot; Id=&quot;2010020210452501770397&quot; /&gt;_x000d__x000a_            &lt;OutputProfileSpecific Type=&quot;Print&quot; Id=&quot;2003010718888822220005&quot; /&gt;_x000d__x000a_            &lt;OutputProfileSpecific Type=&quot;Print&quot; Id=&quot;2010012516134653903225&quot;&gt;_x000d__x000a_              &lt;Source Value=&quot;&quot; /&gt;_x000d__x000a_            &lt;/OutputProfileSpecific&gt;_x000d__x000a_            &lt;OutputProfileSpecific Type=&quot;Print&quot; Id=&quot;2010012216512195896084&quot;&gt;_x000d__x000a_              &lt;Source Value=&quot;&quot; /&gt;_x000d__x000a_            &lt;/OutputProfileSpecific&gt;_x000d__x000a_            &lt;OutputProfileSpecific Type=&quot;Print&quot; Id=&quot;2010012608471367921825&quot;&gt;_x000d__x000a_              &lt;Source Value=&quot;[[MasterProperty(&amp;quot;Organisation&amp;quot;, &amp;quot;LogoDraft&amp;quot;)]]&quot; /&gt;_x000d__x000a_            &lt;/OutputProfileSpecific&gt;_x000d__x000a_            &lt;OutputProfileSpecific Type=&quot;Save&quot; Id=&quot;200301071188888110000&quot; /&gt;_x000d__x000a_            &lt;OutputProfileSpecific Type=&quot;Save&quot; Id=&quot;200301071188888110001&quot; /&gt;_x000d__x000a_            &lt;OutputProfileSpecific Type=&quot;Save&quot; Id=&quot;200301071188888110002&quot;&gt;_x000d__x000a_              &lt;Source Value=&quot;[[MasterProperty(&amp;quot;Organisation&amp;quot;, &amp;quot;LogoDraft&amp;quot;)]]&quot; /&gt;_x000d__x000a_            &lt;/OutputProfileSpecific&gt;_x000d__x000a_            &lt;OutputProfileSpecific Type=&quot;Send&quot; Id=&quot;200301071188888220000&quot; /&gt;_x000d__x000a_            &lt;OutputProfileSpecific Type=&quot;Send&quot; Id=&quot;200301071188888220001&quot; /&gt;_x000d__x000a_            &lt;OutputProfileSpecific Type=&quot;Send&quot; Id=&quot;200301071188888220002&quot;&gt;_x000d__x000a_              &lt;Source Value=&quot;[[MasterProperty(&amp;quot;Organisation&amp;quot;, &amp;quot;LogoDraft&amp;quot;)]]&quot; /&gt;_x000d__x000a_            &lt;/OutputProfileSpecific&gt;_x000d__x000a_          &lt;/OutputProfileSpecifics&gt;_x000d__x000a_        &lt;/PageSetupSpecific&gt;_x000d__x000a_      &lt;/PageSetupSpecifics&gt;_x000d__x000a_    &lt;/Picture&gt;_x000d__x000a_    &lt;Picture Id=&quot;1d909ced-fd6b-42a8-bfec-0e1a&quot; IdName=&quot;Produkte&quot; IsSelected=&quot;False&quot; IsExpanded=&quot;True&quot;&gt;_x000d__x000a_      &lt;PageSetupSpecifics&gt;_x000d__x000a_        &lt;PageSetupSpecific IdName=&quot;Produkt&quot; PaperSize=&quot;A4&quot; Orientation=&quot;Portrait&quot; IsSelected=&quot;false&quot;&gt;_x000d__x000a_          &lt;Source Value=&quot;[[MasterProperty(&amp;quot;Produkte&amp;quot;, &amp;quot;Grafik&amp;quot;)]]&quot; /&gt;_x000d__x000a_          &lt;HorizontalPosition Relative=&quot;Page&quot; Alignment=&quot;Left&quot; Unit=&quot;cm&quot;&gt;0&lt;/HorizontalPosition&gt;_x000d__x000a_          &lt;VerticalPosition Relative=&quot;Page&quot; Alignment=&quot;Top&quot; Unit=&quot;cm&quot;&gt;0&lt;/VerticalPosition&gt;_x000d__x000a_          &lt;OutputProfileSpecifics&gt;_x000d__x000a_            &lt;OutputProfileSpecific Type=&quot;Print&quot; Id=&quot;2003010718888822220000&quot; /&gt;_x000d__x000a_            &lt;OutputProfileSpecific Type=&quot;Print&quot; Id=&quot;2003010718888822220001&quot; /&gt;_x000d__x000a_            &lt;OutputProfileSpecific Type=&quot;Print&quot; Id=&quot;2003010718888822220003&quot; /&gt;_x000d__x000a_            &lt;OutputProfileSpecific Type=&quot;Print&quot; Id=&quot;2003010718888822220004&quot; /&gt;_x000d__x000a_            &lt;OutputProfileSpecific Type=&quot;Print&quot; Id=&quot;2010020210452501770397&quot; /&gt;_x000d__x000a_            &lt;OutputProfileSpecific Type=&quot;Print&quot; Id=&quot;2003010718888822220005&quot; /&gt;_x000d__x000a_            &lt;OutputProfileSpecific Type=&quot;Print&quot; Id=&quot;2010012516134653903225&quot; /&gt;_x000d__x000a_            &lt;OutputProfileSpecific Type=&quot;Print&quot; Id=&quot;2010012216512195896084&quot; /&gt;_x000d__x000a_            &lt;OutputProfileSpecific Type=&quot;Print&quot; Id=&quot;2010012608471367921825&quot; /&gt;_x000d__x000a_            &lt;OutputProfileSpecific Type=&quot;Save&quot; Id=&quot;200301071188888110000&quot; /&gt;_x000d__x000a_            &lt;OutputProfileSpecific Type=&quot;Save&quot; Id=&quot;200301071188888110001&quot; /&gt;_x000d__x000a_            &lt;OutputProfileSpecific Type=&quot;Save&quot; Id=&quot;200301071188888110002&quot; /&gt;_x000d__x000a_            &lt;OutputProfileSpecific Type=&quot;Send&quot; Id=&quot;200301071188888220000&quot; /&gt;_x000d__x000a_            &lt;OutputProfileSpecific Type=&quot;Send&quot; Id=&quot;200301071188888220001&quot; /&gt;_x000d__x000a_            &lt;OutputProfileSpecific Type=&quot;Send&quot; Id=&quot;200301071188888220002&quot; /&gt;_x000d__x000a_          &lt;/OutputProfileSpecifics&gt;_x000d__x000a_        &lt;/PageSetupSpecific&gt;_x000d__x000a_      &lt;/PageSetupSpecifics&gt;_x000d__x000a_    &lt;/Picture&gt;_x000d__x000a_    &lt;Picture Id=&quot;6d54efd1-2985-4ec9-9380-73b5&quot; IdName=&quot;Module&quot; IsSelected=&quot;False&quot; IsExpanded=&quot;True&quot;&gt;_x000d__x000a_      &lt;PageSetupSpecifics&gt;_x000d__x000a_        &lt;PageSetupSpecific IdName=&quot;Modul&quot; PaperSize=&quot;A4&quot; Orientation=&quot;Portrait&quot; IsSelected=&quot;false&quot;&gt;_x000d__x000a_          &lt;Source Value=&quot;[[MasterProperty(&amp;quot;Module&amp;quot;, &amp;quot;Grafik&amp;quot;)]]&quot; /&gt;_x000d__x000a_          &lt;HorizontalPosition Relative=&quot;Page&quot; Alignment=&quot;Left&quot; Unit=&quot;cm&quot;&gt;0&lt;/HorizontalPosition&gt;_x000d__x000a_          &lt;VerticalPosition Relative=&quot;Page&quot; Alignment=&quot;Top&quot; Unit=&quot;cm&quot;&gt;0&lt;/VerticalPosition&gt;_x000d__x000a_          &lt;OutputProfileSpecifics&gt;_x000d__x000a_            &lt;OutputProfileSpecific Type=&quot;Print&quot; Id=&quot;2003010718888822220000&quot; /&gt;_x000d__x000a_            &lt;OutputProfileSpecific Type=&quot;Print&quot; Id=&quot;2003010718888822220001&quot; /&gt;_x000d__x000a_            &lt;OutputProfileSpecific Type=&quot;Print&quot; Id=&quot;2003010718888822220003&quot; /&gt;_x000d__x000a_            &lt;OutputProfileSpecific Type=&quot;Print&quot; Id=&quot;2003010718888822220004&quot; /&gt;_x000d__x000a_            &lt;OutputProfileSpecific Type=&quot;Print&quot; Id=&quot;2010020210452501770397&quot; /&gt;_x000d__x000a_            &lt;OutputProfileSpecific Type=&quot;Print&quot; Id=&quot;2003010718888822220005&quot; /&gt;_x000d__x000a_            &lt;OutputProfileSpecific Type=&quot;Print&quot; Id=&quot;2010012516134653903225&quot; /&gt;_x000d__x000a_            &lt;OutputProfileSpecific Type=&quot;Print&quot; Id=&quot;2010012216512195896084&quot; /&gt;_x000d__x000a_            &lt;OutputProfileSpecific Type=&quot;Print&quot; Id=&quot;2010012608471367921825&quot; /&gt;_x000d__x000a_            &lt;OutputProfileSpecific Type=&quot;Save&quot; Id=&quot;200301071188888110000&quot; /&gt;_x000d__x000a_            &lt;OutputProfileSpecific Type=&quot;Save&quot; Id=&quot;200301071188888110001&quot; /&gt;_x000d__x000a_            &lt;OutputProfileSpecific Type=&quot;Save&quot; Id=&quot;200301071188888110002&quot; /&gt;_x000d__x000a_            &lt;OutputProfileSpecific Type=&quot;Send&quot; Id=&quot;200301071188888220000&quot; /&gt;_x000d__x000a_            &lt;OutputProfileSpecific Type=&quot;Send&quot; Id=&quot;200301071188888220001&quot; /&gt;_x000d__x000a_            &lt;OutputProfileSpecific Type=&quot;Send&quot; Id=&quot;200301071188888220002&quot; /&gt;_x000d__x000a_          &lt;/OutputProfileSpecifics&gt;_x000d__x000a_        &lt;/PageSetupSpecific&gt;_x000d__x000a_      &lt;/PageSetupSpecifics&gt;_x000d__x000a_    &lt;/Picture&gt;_x000d__x000a_    &lt;Picture Id=&quot;f9625fb6-07c2-404c-b4d9-e821&quot; IdName=&quot;Unterschrift1&quot; IsSelected=&quot;False&quot; IsExpanded=&quot;True&quot;&gt;_x000d__x000a_      &lt;PageSetupSpecifics&gt;_x000d__x000a_        &lt;PageSetupSpecific IdName=&quot;Unterschrift1&quot; PaperSize=&quot;A4&quot; Orientation=&quot;Portrait&quot; IsSelected=&quot;false&quot;&gt;_x000d__x000a_          &lt;Source Value=&quot;&quot; /&gt;_x000d__x000a_          &lt;HorizontalPosition Relative=&quot;Character&quot; Alignment=&quot;Left&quot; Unit=&quot;cm&quot;&gt;0&lt;/HorizontalPosition&gt;_x000d__x000a_          &lt;VerticalPosition Relative=&quot;Paragraph&quot; Alignment=&quot;Top&quot; Unit=&quot;cm&quot;&gt;-3.25&lt;/VerticalPosition&gt;_x000d__x000a_          &lt;OutputProfileSpecifics&gt;_x000d__x000a_            &lt;OutputProfileSpecific Type=&quot;Print&quot; Id=&quot;2003010718888822220000&quot; /&gt;_x000d__x000a_            &lt;OutputProfileSpecific Type=&quot;Print&quot; Id=&quot;2003010718888822220001&quot;&gt;_x000d__x000a_              &lt;Source Value=&quot;[[MasterProperty(&amp;quot;Signature1&amp;quot;, &amp;quot;SignatureLowResBW&amp;quot;)]]&quot; /&gt;_x000d__x000a_            &lt;/OutputProfileSpecific&gt;_x000d__x000a_            &lt;OutputProfileSpecific Type=&quot;Print&quot; Id=&quot;2003010718888822220003&quot; /&gt;_x000d__x000a_            &lt;OutputProfileSpecific Type=&quot;Print&quot; Id=&quot;2003010718888822220004&quot;&gt;_x000d__x000a_              &lt;Source Value=&quot;[[MasterProperty(&amp;quot;Signature1&amp;quot;, &amp;quot;SignatureHighResColor&amp;quot;)]]&quot; /&gt;_x000d__x000a_            &lt;/OutputProfileSpecific&gt;_x000d__x000a_            &lt;OutputProfileSpecific Type=&quot;Print&quot; Id=&quot;2010020210452501770397&quot; /&gt;_x000d__x000a_            &lt;OutputProfileSpecific Type=&quot;Print&quot; Id=&quot;2003010718888822220005&quot;&gt;_x000d__x000a_              &lt;Source Value=&quot;[[MasterProperty(&amp;quot;Signature1&amp;quot;, &amp;quot;SignatureHighResColor&amp;quot;)]]&quot; /&gt;_x000d__x000a_            &lt;/OutputProfileSpecific&gt;_x000d__x000a_            &lt;OutputProfileSpecific Type=&quot;Print&quot; Id=&quot;2010012516134653903225&quot; /&gt;_x000d__x000a_            &lt;OutputProfileSpecific Type=&quot;Print&quot; Id=&quot;2010012216512195896084&quot;&gt;_x000d__x000a_              &lt;Source Value=&quot;[[MasterProperty(&amp;quot;Signature1&amp;quot;, &amp;quot;SignatureHighResColor&amp;quot;)]]&quot; /&gt;_x000d__x000a_            &lt;/OutputProfileSpecific&gt;_x000d__x000a_            &lt;OutputProfileSpecific Type=&quot;Print&quot; Id=&quot;2010012608471367921825&quot; /&gt;_x000d__x000a_            &lt;OutputProfileSpecific Type=&quot;Save&quot; Id=&quot;200301071188888110000&quot; /&gt;_x000d__x000a_            &lt;OutputProfileSpecific Type=&quot;Save&quot; Id=&quot;200301071188888110001&quot;&gt;_x000d__x000a_              &lt;Source Value=&quot;[[MasterProperty(&amp;quot;Signature1&amp;quot;, &amp;quot;SignatureHighResColor&amp;quot;)]]&quot; /&gt;_x000d__x000a_            &lt;/OutputProfileSpecific&gt;_x000d__x000a_            &lt;OutputProfileSpecific Type=&quot;Save&quot; Id=&quot;200301071188888110002&quot;&gt;_x000d__x000a_              &lt;Source Value=&quot;[[MasterProperty(&amp;quot;Signature1&amp;quot;, &amp;quot;SignatureLowResBW&amp;quot;)]]&quot; /&gt;_x000d__x000a_            &lt;/OutputProfileSpecific&gt;_x000d__x000a_            &lt;OutputProfileSpecific Type=&quot;Send&quot; Id=&quot;200301071188888220000&quot; /&gt;_x000d__x000a_            &lt;OutputProfileSpecific Type=&quot;Send&quot; Id=&quot;200301071188888220001&quot;&gt;_x000d__x000a_              &lt;Source Value=&quot;[[MasterProperty(&amp;quot;Signature1&amp;quot;, &amp;quot;SignatureHighResColor&amp;quot;)]]&quot; /&gt;_x000d__x000a_            &lt;/OutputProfileSpecific&gt;_x000d__x000a_            &lt;OutputProfileSpecific Type=&quot;Send&quot; Id=&quot;200301071188888220002&quot; /&gt;_x000d__x000a_          &lt;/OutputProfileSpecifics&gt;_x000d__x000a_        &lt;/PageSetupSpecific&gt;_x000d__x000a_      &lt;/PageSetupSpecifics&gt;_x000d__x000a_    &lt;/Picture&gt;_x000d__x000a_    &lt;Picture Id=&quot;9c6047c9-b397-4e11-9b06-c435&quot; IdName=&quot;Unterschrift2&quot; IsSelected=&quot;False&quot; IsExpanded=&quot;True&quot;&gt;_x000d__x000a_      &lt;PageSetupSpecifics&gt;_x000d__x000a_        &lt;PageSetupSpecific IdName=&quot;Unterschrift2&quot; PaperSize=&quot;A4&quot; Orientation=&quot;Portrait&quot; IsSelected=&quot;true&quot;&gt;_x000d__x000a_          &lt;Source Value=&quot;&quot; /&gt;_x000d__x000a_          &lt;HorizontalPosition Relative=&quot;Character&quot; Alignment=&quot;Left&quot; Unit=&quot;cm&quot;&gt;4.5&lt;/HorizontalPosition&gt;_x000d__x000a_          &lt;VerticalPosition Relative=&quot;Paragraph&quot; Alignment=&quot;Top&quot; Unit=&quot;cm&quot;&gt;-3.25&lt;/VerticalPosition&gt;_x000d__x000a_          &lt;OutputProfileSpecifics&gt;_x000d__x000a_            &lt;OutputProfileSpecific Type=&quot;Print&quot; Id=&quot;2003010718888822220000&quot; /&gt;_x000d__x000a_            &lt;OutputProfileSpecific Type=&quot;Print&quot; Id=&quot;2003010718888822220001&quot;&gt;_x000d__x000a_              &lt;Source Value=&quot;[[MasterProperty(&amp;quot;Signature2&amp;quot;, &amp;quot;SignatureLowResBW&amp;quot;)]]&quot; /&gt;_x000d__x000a_            &lt;/OutputProfileSpecific&gt;_x000d__x000a_            &lt;OutputProfileSpecific Type=&quot;Print&quot; Id=&quot;2003010718888822220003&quot; /&gt;_x000d__x000a_            &lt;OutputProfileSpecific Type=&quot;Print&quot; Id=&quot;2003010718888822220004&quot;&gt;_x000d__x000a_              &lt;Source Value=&quot;[[MasterProperty(&amp;quot;Signature2&amp;quot;, &amp;quot;SignatureHighResColor&amp;quot;)]]&quot; /&gt;_x000d__x000a_            &lt;/OutputProfileSpecific&gt;_x000d__x000a_            &lt;OutputProfileSpecific Type=&quot;Print&quot; Id=&quot;2010020210452501770397&quot; /&gt;_x000d__x000a_            &lt;OutputProfileSpecific Type=&quot;Print&quot; Id=&quot;2003010718888822220005&quot;&gt;_x000d__x000a_              &lt;Source Value=&quot;[[MasterProperty(&amp;quot;Signature2&amp;quot;, &amp;quot;SignatureHighResColor&amp;quot;)]]&quot; /&gt;_x000d__x000a_            &lt;/OutputProfileSpecific&gt;_x000d__x000a_            &lt;OutputProfileSpecific Type=&quot;Print&quot; Id=&quot;2010012516134653903225&quot; /&gt;_x000d__x000a_            &lt;OutputProfileSpecific Type=&quot;Print&quot; Id=&quot;2010012216512195896084&quot;&gt;_x000d__x000a_              &lt;Source Value=&quot;[[MasterProperty(&amp;quot;Signature2&amp;quot;, &amp;quot;SignatureHighResColor&amp;quot;)]]&quot; /&gt;_x000d__x000a_            &lt;/OutputProfileSpecific&gt;_x000d__x000a_            &lt;OutputProfileSpecific Type=&quot;Print&quot; Id=&quot;2010012608471367921825&quot; /&gt;_x000d__x000a_            &lt;OutputProfileSpecific Type=&quot;Save&quot; Id=&quot;200301071188888110000&quot; /&gt;_x000d__x000a_            &lt;OutputProfileSpecific Type=&quot;Save&quot; Id=&quot;200301071188888110001&quot;&gt;_x000d__x000a_              &lt;Source Value=&quot;[[MasterProperty(&amp;quot;Signature2&amp;quot;, &amp;quot;SignatureHighResColor&amp;quot;)]]&quot; /&gt;_x000d__x000a_            &lt;/OutputProfileSpecific&gt;_x000d__x000a_            &lt;OutputProfileSpecific Type=&quot;Save&quot; Id=&quot;200301071188888110002&quot;&gt;_x000d__x000a_              &lt;Source Value=&quot;[[MasterProperty(&amp;quot;Signature2&amp;quot;, &amp;quot;SignatureLowResBW&amp;quot;)]]&quot; /&gt;_x000d__x000a_            &lt;/OutputProfileSpecific&gt;_x000d__x000a_            &lt;OutputProfileSpecific Type=&quot;Send&quot; Id=&quot;200301071188888220000&quot; /&gt;_x000d__x000a_            &lt;OutputProfileSpecific Type=&quot;Send&quot; Id=&quot;200301071188888220001&quot;&gt;_x000d__x000a_              &lt;Source Value=&quot;[[MasterProperty(&amp;quot;Signature2&amp;quot;, &amp;quot;SignatureHighResColor&amp;quot;)]]&quot; /&gt;_x000d__x000a_            &lt;/OutputProfileSpecific&gt;_x000d__x000a_            &lt;OutputProfileSpecific Type=&quot;Send&quot; Id=&quot;200301071188888220002&quot; /&gt;_x000d__x000a_          &lt;/OutputProfileSpecifics&gt;_x000d__x000a_        &lt;/PageSetupSpecific&gt;_x000d__x000a_      &lt;/PageSetupSpecifics&gt;_x000d__x000a_    &lt;/Picture&gt;_x000d__x000a_  &lt;/Pictures&gt;_x000d__x000a_  &lt;PaperSettings /&gt;_x000d__x000a_&lt;/WordMasterTemplateConfiguration&gt;"/>
  </w:docVars>
  <w:rsids>
    <w:rsidRoot w:val="004F473C"/>
    <w:rsid w:val="000043D4"/>
    <w:rsid w:val="00005C61"/>
    <w:rsid w:val="000168A5"/>
    <w:rsid w:val="000255D3"/>
    <w:rsid w:val="000260A8"/>
    <w:rsid w:val="00040FD6"/>
    <w:rsid w:val="0005055C"/>
    <w:rsid w:val="00055FA5"/>
    <w:rsid w:val="00062C3F"/>
    <w:rsid w:val="00064EE0"/>
    <w:rsid w:val="00067033"/>
    <w:rsid w:val="0007308F"/>
    <w:rsid w:val="0007372C"/>
    <w:rsid w:val="0008303B"/>
    <w:rsid w:val="00095F8A"/>
    <w:rsid w:val="000A4FE7"/>
    <w:rsid w:val="000A576D"/>
    <w:rsid w:val="000A67FE"/>
    <w:rsid w:val="000A7BE1"/>
    <w:rsid w:val="000A7CA5"/>
    <w:rsid w:val="000B3B9B"/>
    <w:rsid w:val="000C137C"/>
    <w:rsid w:val="000D6485"/>
    <w:rsid w:val="000D7C93"/>
    <w:rsid w:val="000F134B"/>
    <w:rsid w:val="000F79CA"/>
    <w:rsid w:val="00100419"/>
    <w:rsid w:val="00104BB7"/>
    <w:rsid w:val="00105406"/>
    <w:rsid w:val="0011123F"/>
    <w:rsid w:val="0011312B"/>
    <w:rsid w:val="001349C9"/>
    <w:rsid w:val="00134D80"/>
    <w:rsid w:val="00137978"/>
    <w:rsid w:val="0014598F"/>
    <w:rsid w:val="001543B5"/>
    <w:rsid w:val="00157AB8"/>
    <w:rsid w:val="00177425"/>
    <w:rsid w:val="001852F3"/>
    <w:rsid w:val="00186D97"/>
    <w:rsid w:val="00192558"/>
    <w:rsid w:val="00192F51"/>
    <w:rsid w:val="00196204"/>
    <w:rsid w:val="001A0D83"/>
    <w:rsid w:val="001B0468"/>
    <w:rsid w:val="001B099A"/>
    <w:rsid w:val="001B6EDC"/>
    <w:rsid w:val="001C02FF"/>
    <w:rsid w:val="001C0E4E"/>
    <w:rsid w:val="001D29DA"/>
    <w:rsid w:val="001E2A4A"/>
    <w:rsid w:val="001F5040"/>
    <w:rsid w:val="00207262"/>
    <w:rsid w:val="00212A04"/>
    <w:rsid w:val="00217C27"/>
    <w:rsid w:val="00221136"/>
    <w:rsid w:val="00222927"/>
    <w:rsid w:val="0022436B"/>
    <w:rsid w:val="002253B5"/>
    <w:rsid w:val="002315B5"/>
    <w:rsid w:val="00243B17"/>
    <w:rsid w:val="00253748"/>
    <w:rsid w:val="00256609"/>
    <w:rsid w:val="002571B1"/>
    <w:rsid w:val="002645DC"/>
    <w:rsid w:val="002646BF"/>
    <w:rsid w:val="00271915"/>
    <w:rsid w:val="00276705"/>
    <w:rsid w:val="00277A3B"/>
    <w:rsid w:val="002A0FEF"/>
    <w:rsid w:val="002A1409"/>
    <w:rsid w:val="002A53C0"/>
    <w:rsid w:val="002A688E"/>
    <w:rsid w:val="002B2321"/>
    <w:rsid w:val="002B3964"/>
    <w:rsid w:val="002C12F8"/>
    <w:rsid w:val="002D4AB8"/>
    <w:rsid w:val="002E0B33"/>
    <w:rsid w:val="002E6C48"/>
    <w:rsid w:val="002F0A8A"/>
    <w:rsid w:val="003060EE"/>
    <w:rsid w:val="00315936"/>
    <w:rsid w:val="00322D36"/>
    <w:rsid w:val="00335B07"/>
    <w:rsid w:val="00342884"/>
    <w:rsid w:val="00343ED2"/>
    <w:rsid w:val="00345EF6"/>
    <w:rsid w:val="00346AC7"/>
    <w:rsid w:val="00347CEE"/>
    <w:rsid w:val="00350399"/>
    <w:rsid w:val="0035770C"/>
    <w:rsid w:val="00357B7E"/>
    <w:rsid w:val="003617C0"/>
    <w:rsid w:val="00363023"/>
    <w:rsid w:val="0036379D"/>
    <w:rsid w:val="003709F4"/>
    <w:rsid w:val="00371A10"/>
    <w:rsid w:val="003807C7"/>
    <w:rsid w:val="00396159"/>
    <w:rsid w:val="003A293A"/>
    <w:rsid w:val="003A5C7A"/>
    <w:rsid w:val="003B56AD"/>
    <w:rsid w:val="003C3A96"/>
    <w:rsid w:val="003C4101"/>
    <w:rsid w:val="003D29EA"/>
    <w:rsid w:val="003E0904"/>
    <w:rsid w:val="003E46AD"/>
    <w:rsid w:val="004013B5"/>
    <w:rsid w:val="00406A41"/>
    <w:rsid w:val="004140F0"/>
    <w:rsid w:val="004173AA"/>
    <w:rsid w:val="00421C4F"/>
    <w:rsid w:val="00422101"/>
    <w:rsid w:val="00433546"/>
    <w:rsid w:val="0043661F"/>
    <w:rsid w:val="004370E3"/>
    <w:rsid w:val="004444F7"/>
    <w:rsid w:val="004472F7"/>
    <w:rsid w:val="00451B5A"/>
    <w:rsid w:val="00463715"/>
    <w:rsid w:val="00467057"/>
    <w:rsid w:val="00485BEE"/>
    <w:rsid w:val="00486D68"/>
    <w:rsid w:val="004913B4"/>
    <w:rsid w:val="00493944"/>
    <w:rsid w:val="00494AD2"/>
    <w:rsid w:val="00496494"/>
    <w:rsid w:val="004A6F67"/>
    <w:rsid w:val="004C47DD"/>
    <w:rsid w:val="004C6F2C"/>
    <w:rsid w:val="004D04EC"/>
    <w:rsid w:val="004E13C6"/>
    <w:rsid w:val="004E1981"/>
    <w:rsid w:val="004E6659"/>
    <w:rsid w:val="004F473C"/>
    <w:rsid w:val="004F4C96"/>
    <w:rsid w:val="0051038D"/>
    <w:rsid w:val="00521FC0"/>
    <w:rsid w:val="00523E55"/>
    <w:rsid w:val="00524861"/>
    <w:rsid w:val="005261A8"/>
    <w:rsid w:val="00530674"/>
    <w:rsid w:val="00530AE6"/>
    <w:rsid w:val="00534CD8"/>
    <w:rsid w:val="0053517F"/>
    <w:rsid w:val="0055005A"/>
    <w:rsid w:val="00550F8A"/>
    <w:rsid w:val="0055166D"/>
    <w:rsid w:val="00557113"/>
    <w:rsid w:val="005658CB"/>
    <w:rsid w:val="005708FC"/>
    <w:rsid w:val="00582576"/>
    <w:rsid w:val="00590C99"/>
    <w:rsid w:val="005A06A8"/>
    <w:rsid w:val="005B0ADF"/>
    <w:rsid w:val="005B7626"/>
    <w:rsid w:val="005C095B"/>
    <w:rsid w:val="005C0ED8"/>
    <w:rsid w:val="005C1B96"/>
    <w:rsid w:val="005C3E2F"/>
    <w:rsid w:val="005C403C"/>
    <w:rsid w:val="005D51C6"/>
    <w:rsid w:val="005E110D"/>
    <w:rsid w:val="005E290B"/>
    <w:rsid w:val="005E7427"/>
    <w:rsid w:val="005E7E3B"/>
    <w:rsid w:val="00607715"/>
    <w:rsid w:val="00614C2B"/>
    <w:rsid w:val="00630CD1"/>
    <w:rsid w:val="0063352C"/>
    <w:rsid w:val="00634C2C"/>
    <w:rsid w:val="006443AF"/>
    <w:rsid w:val="00646803"/>
    <w:rsid w:val="00665FFA"/>
    <w:rsid w:val="00676B98"/>
    <w:rsid w:val="00681715"/>
    <w:rsid w:val="00683D97"/>
    <w:rsid w:val="00690890"/>
    <w:rsid w:val="00692572"/>
    <w:rsid w:val="00695F6B"/>
    <w:rsid w:val="006A27FE"/>
    <w:rsid w:val="006B131C"/>
    <w:rsid w:val="006B1740"/>
    <w:rsid w:val="006D6376"/>
    <w:rsid w:val="006E1784"/>
    <w:rsid w:val="006E2AE9"/>
    <w:rsid w:val="007000C4"/>
    <w:rsid w:val="00706FA1"/>
    <w:rsid w:val="007303F9"/>
    <w:rsid w:val="00730855"/>
    <w:rsid w:val="00730FCB"/>
    <w:rsid w:val="007316FF"/>
    <w:rsid w:val="0075778D"/>
    <w:rsid w:val="007601D4"/>
    <w:rsid w:val="007655D8"/>
    <w:rsid w:val="00767903"/>
    <w:rsid w:val="007740C9"/>
    <w:rsid w:val="00774486"/>
    <w:rsid w:val="00776C5A"/>
    <w:rsid w:val="00786879"/>
    <w:rsid w:val="00797E01"/>
    <w:rsid w:val="007A1A7A"/>
    <w:rsid w:val="007A4243"/>
    <w:rsid w:val="007A7757"/>
    <w:rsid w:val="007B2F4F"/>
    <w:rsid w:val="007C4472"/>
    <w:rsid w:val="007D12A4"/>
    <w:rsid w:val="007E0390"/>
    <w:rsid w:val="00803061"/>
    <w:rsid w:val="0080543C"/>
    <w:rsid w:val="00810B5C"/>
    <w:rsid w:val="00822B68"/>
    <w:rsid w:val="00823A8D"/>
    <w:rsid w:val="00846501"/>
    <w:rsid w:val="00847BDD"/>
    <w:rsid w:val="0085142C"/>
    <w:rsid w:val="0085741D"/>
    <w:rsid w:val="008648C0"/>
    <w:rsid w:val="00873EEC"/>
    <w:rsid w:val="0088232E"/>
    <w:rsid w:val="008823D2"/>
    <w:rsid w:val="00884CAE"/>
    <w:rsid w:val="008859C8"/>
    <w:rsid w:val="00892DD1"/>
    <w:rsid w:val="008A5E99"/>
    <w:rsid w:val="008B0C14"/>
    <w:rsid w:val="008B6AF0"/>
    <w:rsid w:val="008C0487"/>
    <w:rsid w:val="008C4A41"/>
    <w:rsid w:val="008D0610"/>
    <w:rsid w:val="008E103F"/>
    <w:rsid w:val="008E7690"/>
    <w:rsid w:val="00901D5D"/>
    <w:rsid w:val="00905189"/>
    <w:rsid w:val="00906D60"/>
    <w:rsid w:val="00942019"/>
    <w:rsid w:val="00953997"/>
    <w:rsid w:val="009543E1"/>
    <w:rsid w:val="00954E0A"/>
    <w:rsid w:val="00955258"/>
    <w:rsid w:val="009579B6"/>
    <w:rsid w:val="009647BD"/>
    <w:rsid w:val="00966F68"/>
    <w:rsid w:val="00967A3C"/>
    <w:rsid w:val="00971294"/>
    <w:rsid w:val="00973C62"/>
    <w:rsid w:val="00974941"/>
    <w:rsid w:val="00983E62"/>
    <w:rsid w:val="00995265"/>
    <w:rsid w:val="00995E20"/>
    <w:rsid w:val="009A50F0"/>
    <w:rsid w:val="009B1F41"/>
    <w:rsid w:val="009B2D29"/>
    <w:rsid w:val="009B6C78"/>
    <w:rsid w:val="009D48A4"/>
    <w:rsid w:val="009E0524"/>
    <w:rsid w:val="009E0E4C"/>
    <w:rsid w:val="009E18D3"/>
    <w:rsid w:val="009E1B47"/>
    <w:rsid w:val="009E465A"/>
    <w:rsid w:val="009F5AE3"/>
    <w:rsid w:val="009F73E5"/>
    <w:rsid w:val="00A02515"/>
    <w:rsid w:val="00A06A4B"/>
    <w:rsid w:val="00A10F55"/>
    <w:rsid w:val="00A208F6"/>
    <w:rsid w:val="00A216F8"/>
    <w:rsid w:val="00A238F5"/>
    <w:rsid w:val="00A27C3A"/>
    <w:rsid w:val="00A57AF2"/>
    <w:rsid w:val="00A670B0"/>
    <w:rsid w:val="00A97D9F"/>
    <w:rsid w:val="00AE1B37"/>
    <w:rsid w:val="00AE36F5"/>
    <w:rsid w:val="00AE6C6B"/>
    <w:rsid w:val="00AF486A"/>
    <w:rsid w:val="00AF75CA"/>
    <w:rsid w:val="00B00369"/>
    <w:rsid w:val="00B0709A"/>
    <w:rsid w:val="00B20FC3"/>
    <w:rsid w:val="00B21E65"/>
    <w:rsid w:val="00B25E72"/>
    <w:rsid w:val="00B31B6D"/>
    <w:rsid w:val="00B32310"/>
    <w:rsid w:val="00B37F8E"/>
    <w:rsid w:val="00B40F06"/>
    <w:rsid w:val="00B5459E"/>
    <w:rsid w:val="00B55253"/>
    <w:rsid w:val="00B55F5B"/>
    <w:rsid w:val="00B579DF"/>
    <w:rsid w:val="00B606F4"/>
    <w:rsid w:val="00B61C29"/>
    <w:rsid w:val="00B67F0B"/>
    <w:rsid w:val="00B80CE9"/>
    <w:rsid w:val="00B82901"/>
    <w:rsid w:val="00BA7D0F"/>
    <w:rsid w:val="00BB0509"/>
    <w:rsid w:val="00BB3002"/>
    <w:rsid w:val="00BB50FB"/>
    <w:rsid w:val="00BB5656"/>
    <w:rsid w:val="00BD3162"/>
    <w:rsid w:val="00BE78C2"/>
    <w:rsid w:val="00BF1652"/>
    <w:rsid w:val="00C007CD"/>
    <w:rsid w:val="00C1235B"/>
    <w:rsid w:val="00C35AF9"/>
    <w:rsid w:val="00C40A8D"/>
    <w:rsid w:val="00C44C74"/>
    <w:rsid w:val="00C5590B"/>
    <w:rsid w:val="00C70241"/>
    <w:rsid w:val="00C70592"/>
    <w:rsid w:val="00C76DEE"/>
    <w:rsid w:val="00C776FB"/>
    <w:rsid w:val="00C869FB"/>
    <w:rsid w:val="00C92DAE"/>
    <w:rsid w:val="00CA17CA"/>
    <w:rsid w:val="00CA53C9"/>
    <w:rsid w:val="00CA603D"/>
    <w:rsid w:val="00CA65A9"/>
    <w:rsid w:val="00CB30D5"/>
    <w:rsid w:val="00CC3736"/>
    <w:rsid w:val="00CC4DF1"/>
    <w:rsid w:val="00CC6072"/>
    <w:rsid w:val="00D13EA0"/>
    <w:rsid w:val="00D3043F"/>
    <w:rsid w:val="00D31DAF"/>
    <w:rsid w:val="00D354D9"/>
    <w:rsid w:val="00D55D19"/>
    <w:rsid w:val="00D608D8"/>
    <w:rsid w:val="00D710E6"/>
    <w:rsid w:val="00D76F9F"/>
    <w:rsid w:val="00D948A9"/>
    <w:rsid w:val="00DA15EA"/>
    <w:rsid w:val="00DA2219"/>
    <w:rsid w:val="00DA60EA"/>
    <w:rsid w:val="00DD25A1"/>
    <w:rsid w:val="00DD6A32"/>
    <w:rsid w:val="00DE409C"/>
    <w:rsid w:val="00DE776F"/>
    <w:rsid w:val="00DF64CB"/>
    <w:rsid w:val="00DF66B4"/>
    <w:rsid w:val="00DF7379"/>
    <w:rsid w:val="00E0021F"/>
    <w:rsid w:val="00E00A1D"/>
    <w:rsid w:val="00E05CDE"/>
    <w:rsid w:val="00E3780B"/>
    <w:rsid w:val="00E40704"/>
    <w:rsid w:val="00E53FC9"/>
    <w:rsid w:val="00E56FC0"/>
    <w:rsid w:val="00E57C9A"/>
    <w:rsid w:val="00E62191"/>
    <w:rsid w:val="00E72216"/>
    <w:rsid w:val="00E72FBC"/>
    <w:rsid w:val="00E80496"/>
    <w:rsid w:val="00E83431"/>
    <w:rsid w:val="00E95FBE"/>
    <w:rsid w:val="00E97AEC"/>
    <w:rsid w:val="00EA28F2"/>
    <w:rsid w:val="00EA4497"/>
    <w:rsid w:val="00EA5C9D"/>
    <w:rsid w:val="00EB0556"/>
    <w:rsid w:val="00EB1826"/>
    <w:rsid w:val="00EB7A9C"/>
    <w:rsid w:val="00EB7AC1"/>
    <w:rsid w:val="00EB7B09"/>
    <w:rsid w:val="00EC6AEF"/>
    <w:rsid w:val="00EC7BC6"/>
    <w:rsid w:val="00ED2AC7"/>
    <w:rsid w:val="00ED6ECE"/>
    <w:rsid w:val="00ED7479"/>
    <w:rsid w:val="00EE02B6"/>
    <w:rsid w:val="00EE13C9"/>
    <w:rsid w:val="00EE38AC"/>
    <w:rsid w:val="00EE3CA4"/>
    <w:rsid w:val="00EE5F74"/>
    <w:rsid w:val="00F032AC"/>
    <w:rsid w:val="00F03BEB"/>
    <w:rsid w:val="00F064FD"/>
    <w:rsid w:val="00F126AD"/>
    <w:rsid w:val="00F13A39"/>
    <w:rsid w:val="00F14BA9"/>
    <w:rsid w:val="00F31082"/>
    <w:rsid w:val="00F326A4"/>
    <w:rsid w:val="00F32D9E"/>
    <w:rsid w:val="00F466D0"/>
    <w:rsid w:val="00F51D27"/>
    <w:rsid w:val="00F62297"/>
    <w:rsid w:val="00F67258"/>
    <w:rsid w:val="00F72085"/>
    <w:rsid w:val="00F725A3"/>
    <w:rsid w:val="00F76F5E"/>
    <w:rsid w:val="00F86484"/>
    <w:rsid w:val="00FA32FA"/>
    <w:rsid w:val="00FC0B34"/>
    <w:rsid w:val="00FC1874"/>
    <w:rsid w:val="00FC3589"/>
    <w:rsid w:val="00FE0AAB"/>
    <w:rsid w:val="00FF18AF"/>
    <w:rsid w:val="00FF6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4E05D269"/>
  <w15:docId w15:val="{27CA91DB-4BEC-47D4-A542-156CF0C97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Date" w:uiPriority="99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D12A4"/>
    <w:pPr>
      <w:spacing w:line="312" w:lineRule="auto"/>
    </w:pPr>
    <w:rPr>
      <w:rFonts w:ascii="Arial" w:eastAsia="Calibri" w:hAnsi="Arial"/>
      <w:sz w:val="18"/>
      <w:szCs w:val="19"/>
      <w:lang w:val="de-CH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3B56AD"/>
    <w:pPr>
      <w:keepNext/>
      <w:keepLines/>
      <w:pageBreakBefore/>
      <w:numPr>
        <w:numId w:val="29"/>
      </w:numPr>
      <w:spacing w:after="200" w:line="440" w:lineRule="exact"/>
      <w:outlineLvl w:val="0"/>
    </w:pPr>
    <w:rPr>
      <w:rFonts w:eastAsia="Times New Roman"/>
      <w:b/>
      <w:color w:val="00A0E6"/>
      <w:sz w:val="36"/>
      <w:szCs w:val="32"/>
    </w:rPr>
  </w:style>
  <w:style w:type="paragraph" w:styleId="Heading2">
    <w:name w:val="heading 2"/>
    <w:basedOn w:val="Heading1"/>
    <w:next w:val="Text"/>
    <w:link w:val="Heading2Char"/>
    <w:uiPriority w:val="9"/>
    <w:unhideWhenUsed/>
    <w:qFormat/>
    <w:rsid w:val="003B56AD"/>
    <w:pPr>
      <w:pageBreakBefore w:val="0"/>
      <w:numPr>
        <w:ilvl w:val="1"/>
      </w:numPr>
      <w:spacing w:before="300" w:line="360" w:lineRule="exact"/>
      <w:outlineLvl w:val="1"/>
    </w:pPr>
    <w:rPr>
      <w:color w:val="auto"/>
      <w:sz w:val="24"/>
      <w:szCs w:val="26"/>
    </w:rPr>
  </w:style>
  <w:style w:type="paragraph" w:styleId="Heading3">
    <w:name w:val="heading 3"/>
    <w:basedOn w:val="Heading2"/>
    <w:next w:val="Text"/>
    <w:link w:val="Heading3Char"/>
    <w:uiPriority w:val="9"/>
    <w:unhideWhenUsed/>
    <w:qFormat/>
    <w:rsid w:val="003617C0"/>
    <w:pPr>
      <w:numPr>
        <w:ilvl w:val="2"/>
      </w:numPr>
      <w:spacing w:line="260" w:lineRule="exact"/>
      <w:outlineLvl w:val="2"/>
    </w:pPr>
    <w:rPr>
      <w:b w:val="0"/>
      <w:sz w:val="18"/>
      <w:szCs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7A7757"/>
    <w:pPr>
      <w:numPr>
        <w:ilvl w:val="3"/>
      </w:numPr>
      <w:outlineLvl w:val="3"/>
    </w:pPr>
    <w:rPr>
      <w:iCs/>
    </w:rPr>
  </w:style>
  <w:style w:type="paragraph" w:styleId="Heading5">
    <w:name w:val="heading 5"/>
    <w:basedOn w:val="Heading4"/>
    <w:next w:val="Text"/>
    <w:link w:val="Heading5Char"/>
    <w:uiPriority w:val="9"/>
    <w:unhideWhenUsed/>
    <w:qFormat/>
    <w:rsid w:val="003B56AD"/>
    <w:pPr>
      <w:numPr>
        <w:ilvl w:val="4"/>
      </w:numPr>
      <w:spacing w:before="240" w:after="60"/>
      <w:outlineLvl w:val="4"/>
    </w:pPr>
  </w:style>
  <w:style w:type="paragraph" w:styleId="Heading6">
    <w:name w:val="heading 6"/>
    <w:basedOn w:val="Heading5"/>
    <w:next w:val="Text"/>
    <w:link w:val="Heading6Char"/>
    <w:uiPriority w:val="9"/>
    <w:unhideWhenUsed/>
    <w:qFormat/>
    <w:rsid w:val="007A7757"/>
    <w:pPr>
      <w:numPr>
        <w:ilvl w:val="5"/>
      </w:numPr>
      <w:outlineLvl w:val="5"/>
    </w:pPr>
    <w:rPr>
      <w:sz w:val="16"/>
    </w:rPr>
  </w:style>
  <w:style w:type="paragraph" w:styleId="Heading7">
    <w:name w:val="heading 7"/>
    <w:basedOn w:val="Heading6"/>
    <w:next w:val="Text"/>
    <w:link w:val="Heading7Char"/>
    <w:uiPriority w:val="9"/>
    <w:unhideWhenUsed/>
    <w:qFormat/>
    <w:rsid w:val="007A7757"/>
    <w:pPr>
      <w:numPr>
        <w:ilvl w:val="6"/>
      </w:numPr>
      <w:outlineLvl w:val="6"/>
    </w:pPr>
    <w:rPr>
      <w:iCs w:val="0"/>
    </w:rPr>
  </w:style>
  <w:style w:type="paragraph" w:styleId="Heading8">
    <w:name w:val="heading 8"/>
    <w:basedOn w:val="Heading7"/>
    <w:next w:val="Text"/>
    <w:link w:val="Heading8Char"/>
    <w:uiPriority w:val="9"/>
    <w:unhideWhenUsed/>
    <w:qFormat/>
    <w:rsid w:val="007A7757"/>
    <w:pPr>
      <w:numPr>
        <w:ilvl w:val="7"/>
      </w:numPr>
      <w:outlineLvl w:val="7"/>
    </w:pPr>
    <w:rPr>
      <w:color w:val="272727"/>
      <w:sz w:val="19"/>
      <w:szCs w:val="21"/>
    </w:rPr>
  </w:style>
  <w:style w:type="paragraph" w:styleId="Heading9">
    <w:name w:val="heading 9"/>
    <w:basedOn w:val="Heading8"/>
    <w:next w:val="Text"/>
    <w:link w:val="Heading9Char"/>
    <w:uiPriority w:val="9"/>
    <w:unhideWhenUsed/>
    <w:qFormat/>
    <w:rsid w:val="007A7757"/>
    <w:pPr>
      <w:numPr>
        <w:ilvl w:val="8"/>
      </w:numPr>
      <w:outlineLvl w:val="8"/>
    </w:pPr>
    <w:rPr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">
    <w:name w:val="Text"/>
    <w:basedOn w:val="Normal"/>
    <w:link w:val="TextZchn"/>
    <w:qFormat/>
    <w:rsid w:val="00DE776F"/>
  </w:style>
  <w:style w:type="character" w:customStyle="1" w:styleId="TextZchn">
    <w:name w:val="Text Zchn"/>
    <w:basedOn w:val="DefaultParagraphFont"/>
    <w:link w:val="Text"/>
    <w:rsid w:val="00DE776F"/>
    <w:rPr>
      <w:rFonts w:ascii="Arial" w:eastAsia="Calibri" w:hAnsi="Arial"/>
      <w:sz w:val="18"/>
      <w:szCs w:val="19"/>
      <w:lang w:val="de-CH"/>
    </w:rPr>
  </w:style>
  <w:style w:type="paragraph" w:styleId="Date">
    <w:name w:val="Date"/>
    <w:basedOn w:val="Text"/>
    <w:next w:val="Normal"/>
    <w:link w:val="DateChar"/>
    <w:uiPriority w:val="99"/>
    <w:unhideWhenUsed/>
    <w:rsid w:val="00730855"/>
    <w:pPr>
      <w:spacing w:before="480" w:line="280" w:lineRule="exact"/>
    </w:pPr>
    <w:rPr>
      <w:sz w:val="24"/>
    </w:rPr>
  </w:style>
  <w:style w:type="character" w:customStyle="1" w:styleId="DateChar">
    <w:name w:val="Date Char"/>
    <w:link w:val="Date"/>
    <w:uiPriority w:val="99"/>
    <w:rsid w:val="00730855"/>
    <w:rPr>
      <w:rFonts w:ascii="Arial" w:eastAsia="Calibri" w:hAnsi="Arial"/>
      <w:sz w:val="24"/>
      <w:szCs w:val="19"/>
      <w:lang w:val="de-CH"/>
    </w:rPr>
  </w:style>
  <w:style w:type="paragraph" w:styleId="Footer">
    <w:name w:val="footer"/>
    <w:basedOn w:val="Normal"/>
    <w:link w:val="FooterChar"/>
    <w:uiPriority w:val="99"/>
    <w:unhideWhenUsed/>
    <w:rsid w:val="007A7757"/>
    <w:pPr>
      <w:tabs>
        <w:tab w:val="center" w:pos="4536"/>
        <w:tab w:val="right" w:pos="9072"/>
      </w:tabs>
      <w:spacing w:line="190" w:lineRule="exact"/>
    </w:pPr>
    <w:rPr>
      <w:color w:val="00A0E6"/>
      <w:sz w:val="16"/>
    </w:rPr>
  </w:style>
  <w:style w:type="character" w:customStyle="1" w:styleId="FooterChar">
    <w:name w:val="Footer Char"/>
    <w:link w:val="Footer"/>
    <w:uiPriority w:val="99"/>
    <w:rsid w:val="007A7757"/>
    <w:rPr>
      <w:rFonts w:ascii="Arial" w:eastAsia="Calibri" w:hAnsi="Arial"/>
      <w:color w:val="00A0E6"/>
      <w:sz w:val="16"/>
      <w:szCs w:val="19"/>
      <w:lang w:val="de-CH"/>
    </w:rPr>
  </w:style>
  <w:style w:type="paragraph" w:customStyle="1" w:styleId="Hinweis">
    <w:name w:val="Hinweis"/>
    <w:basedOn w:val="Text"/>
    <w:qFormat/>
    <w:rsid w:val="002253B5"/>
    <w:pPr>
      <w:pBdr>
        <w:top w:val="single" w:sz="4" w:space="14" w:color="E3E3E3"/>
        <w:left w:val="single" w:sz="4" w:space="17" w:color="E3E3E3"/>
        <w:bottom w:val="single" w:sz="4" w:space="14" w:color="E3E3E3"/>
        <w:right w:val="single" w:sz="4" w:space="17" w:color="E3E3E3"/>
      </w:pBdr>
      <w:shd w:val="clear" w:color="auto" w:fill="E3E3E3"/>
      <w:ind w:left="357" w:right="357"/>
    </w:pPr>
    <w:rPr>
      <w:color w:val="00A0E6"/>
    </w:rPr>
  </w:style>
  <w:style w:type="paragraph" w:styleId="Header">
    <w:name w:val="header"/>
    <w:basedOn w:val="Normal"/>
    <w:next w:val="KopfzeileZ2"/>
    <w:link w:val="HeaderChar"/>
    <w:uiPriority w:val="99"/>
    <w:unhideWhenUsed/>
    <w:rsid w:val="003617C0"/>
    <w:pPr>
      <w:tabs>
        <w:tab w:val="right" w:pos="9242"/>
      </w:tabs>
      <w:spacing w:line="190" w:lineRule="exact"/>
    </w:pPr>
    <w:rPr>
      <w:color w:val="00A0E6"/>
      <w:sz w:val="16"/>
    </w:rPr>
  </w:style>
  <w:style w:type="character" w:customStyle="1" w:styleId="HeaderChar">
    <w:name w:val="Header Char"/>
    <w:link w:val="Header"/>
    <w:uiPriority w:val="99"/>
    <w:rsid w:val="003617C0"/>
    <w:rPr>
      <w:rFonts w:ascii="Arial" w:eastAsia="Calibri" w:hAnsi="Arial"/>
      <w:color w:val="00A0E6"/>
      <w:sz w:val="16"/>
      <w:szCs w:val="19"/>
      <w:lang w:val="de-CH"/>
    </w:rPr>
  </w:style>
  <w:style w:type="paragraph" w:customStyle="1" w:styleId="KopfzeileZ2">
    <w:name w:val="Kopfzeile_Z2"/>
    <w:basedOn w:val="Header"/>
    <w:link w:val="KopfzeileZ2Zchn"/>
    <w:qFormat/>
    <w:rsid w:val="007A7757"/>
    <w:rPr>
      <w:color w:val="707173"/>
    </w:rPr>
  </w:style>
  <w:style w:type="character" w:customStyle="1" w:styleId="KopfzeileZ2Zchn">
    <w:name w:val="Kopfzeile_Z2 Zchn"/>
    <w:link w:val="KopfzeileZ2"/>
    <w:rsid w:val="007A7757"/>
    <w:rPr>
      <w:rFonts w:ascii="Arial" w:eastAsia="Calibri" w:hAnsi="Arial"/>
      <w:color w:val="707173"/>
      <w:sz w:val="16"/>
      <w:szCs w:val="19"/>
      <w:lang w:val="de-CH"/>
    </w:rPr>
  </w:style>
  <w:style w:type="paragraph" w:customStyle="1" w:styleId="ListWithNumbers">
    <w:name w:val="ListWithNumbers"/>
    <w:basedOn w:val="Text"/>
    <w:qFormat/>
    <w:rsid w:val="007D12A4"/>
    <w:pPr>
      <w:numPr>
        <w:numId w:val="27"/>
      </w:numPr>
    </w:pPr>
  </w:style>
  <w:style w:type="paragraph" w:customStyle="1" w:styleId="ListWithSymbols">
    <w:name w:val="ListWithSymbols"/>
    <w:basedOn w:val="Normal"/>
    <w:qFormat/>
    <w:rsid w:val="00E83431"/>
    <w:pPr>
      <w:numPr>
        <w:numId w:val="28"/>
      </w:numPr>
    </w:pPr>
  </w:style>
  <w:style w:type="paragraph" w:customStyle="1" w:styleId="tabText">
    <w:name w:val="tabText"/>
    <w:basedOn w:val="Text"/>
    <w:qFormat/>
    <w:rsid w:val="007D12A4"/>
    <w:rPr>
      <w:sz w:val="16"/>
    </w:rPr>
  </w:style>
  <w:style w:type="paragraph" w:customStyle="1" w:styleId="tabTitel">
    <w:name w:val="tabTitel"/>
    <w:basedOn w:val="Text"/>
    <w:qFormat/>
    <w:rsid w:val="007D12A4"/>
    <w:rPr>
      <w:b/>
      <w:sz w:val="16"/>
    </w:rPr>
  </w:style>
  <w:style w:type="paragraph" w:styleId="Title">
    <w:name w:val="Title"/>
    <w:basedOn w:val="Normal"/>
    <w:next w:val="Date"/>
    <w:link w:val="TitleChar"/>
    <w:uiPriority w:val="10"/>
    <w:qFormat/>
    <w:rsid w:val="00DD6A32"/>
    <w:pPr>
      <w:spacing w:line="600" w:lineRule="exact"/>
      <w:contextualSpacing/>
    </w:pPr>
    <w:rPr>
      <w:rFonts w:eastAsia="Times New Roman"/>
      <w:color w:val="00A0E6"/>
      <w:spacing w:val="-10"/>
      <w:kern w:val="28"/>
      <w:sz w:val="56"/>
      <w:szCs w:val="56"/>
    </w:rPr>
  </w:style>
  <w:style w:type="character" w:customStyle="1" w:styleId="TitleChar">
    <w:name w:val="Title Char"/>
    <w:link w:val="Title"/>
    <w:uiPriority w:val="10"/>
    <w:rsid w:val="00DD6A32"/>
    <w:rPr>
      <w:rFonts w:ascii="Arial" w:hAnsi="Arial"/>
      <w:color w:val="00A0E6"/>
      <w:spacing w:val="-10"/>
      <w:kern w:val="28"/>
      <w:sz w:val="56"/>
      <w:szCs w:val="56"/>
      <w:lang w:val="de-CH"/>
    </w:rPr>
  </w:style>
  <w:style w:type="character" w:customStyle="1" w:styleId="Heading1Char">
    <w:name w:val="Heading 1 Char"/>
    <w:link w:val="Heading1"/>
    <w:uiPriority w:val="9"/>
    <w:rsid w:val="003B56AD"/>
    <w:rPr>
      <w:rFonts w:ascii="Arial" w:hAnsi="Arial"/>
      <w:b/>
      <w:color w:val="00A0E6"/>
      <w:sz w:val="36"/>
      <w:szCs w:val="32"/>
      <w:lang w:val="de-CH"/>
    </w:rPr>
  </w:style>
  <w:style w:type="paragraph" w:customStyle="1" w:styleId="berschrift">
    <w:name w:val="Überschrift"/>
    <w:basedOn w:val="Heading1"/>
    <w:next w:val="Subtitle"/>
    <w:qFormat/>
    <w:rsid w:val="00676B98"/>
    <w:pPr>
      <w:numPr>
        <w:numId w:val="0"/>
      </w:numPr>
      <w:spacing w:after="360"/>
    </w:pPr>
  </w:style>
  <w:style w:type="paragraph" w:styleId="Subtitle">
    <w:name w:val="Subtitle"/>
    <w:basedOn w:val="Normal"/>
    <w:next w:val="Text"/>
    <w:link w:val="SubtitleChar"/>
    <w:uiPriority w:val="11"/>
    <w:qFormat/>
    <w:rsid w:val="000255D3"/>
    <w:pPr>
      <w:spacing w:line="280" w:lineRule="exact"/>
    </w:pPr>
    <w:rPr>
      <w:b/>
      <w:color w:val="707173"/>
      <w:sz w:val="24"/>
    </w:rPr>
  </w:style>
  <w:style w:type="character" w:customStyle="1" w:styleId="SubtitleChar">
    <w:name w:val="Subtitle Char"/>
    <w:link w:val="Subtitle"/>
    <w:uiPriority w:val="11"/>
    <w:rsid w:val="000255D3"/>
    <w:rPr>
      <w:rFonts w:ascii="Arial" w:eastAsia="Calibri" w:hAnsi="Arial"/>
      <w:b/>
      <w:color w:val="707173"/>
      <w:sz w:val="24"/>
      <w:szCs w:val="19"/>
      <w:lang w:val="de-CH"/>
    </w:rPr>
  </w:style>
  <w:style w:type="character" w:customStyle="1" w:styleId="Heading2Char">
    <w:name w:val="Heading 2 Char"/>
    <w:link w:val="Heading2"/>
    <w:uiPriority w:val="9"/>
    <w:rsid w:val="003B56AD"/>
    <w:rPr>
      <w:rFonts w:ascii="Arial" w:hAnsi="Arial"/>
      <w:b/>
      <w:sz w:val="24"/>
      <w:szCs w:val="26"/>
      <w:lang w:val="de-CH"/>
    </w:rPr>
  </w:style>
  <w:style w:type="character" w:customStyle="1" w:styleId="Heading3Char">
    <w:name w:val="Heading 3 Char"/>
    <w:link w:val="Heading3"/>
    <w:uiPriority w:val="9"/>
    <w:rsid w:val="003617C0"/>
    <w:rPr>
      <w:rFonts w:ascii="Arial" w:hAnsi="Arial"/>
      <w:sz w:val="18"/>
      <w:szCs w:val="24"/>
      <w:lang w:val="de-CH"/>
    </w:rPr>
  </w:style>
  <w:style w:type="character" w:customStyle="1" w:styleId="Heading4Char">
    <w:name w:val="Heading 4 Char"/>
    <w:link w:val="Heading4"/>
    <w:uiPriority w:val="9"/>
    <w:rsid w:val="007A7757"/>
    <w:rPr>
      <w:rFonts w:ascii="Arial" w:hAnsi="Arial"/>
      <w:b/>
      <w:iCs/>
      <w:sz w:val="18"/>
      <w:szCs w:val="24"/>
      <w:lang w:val="de-CH"/>
    </w:rPr>
  </w:style>
  <w:style w:type="character" w:customStyle="1" w:styleId="Heading5Char">
    <w:name w:val="Heading 5 Char"/>
    <w:link w:val="Heading5"/>
    <w:uiPriority w:val="9"/>
    <w:rsid w:val="003B56AD"/>
    <w:rPr>
      <w:rFonts w:ascii="Arial" w:hAnsi="Arial"/>
      <w:iCs/>
      <w:sz w:val="18"/>
      <w:szCs w:val="24"/>
      <w:lang w:val="de-CH"/>
    </w:rPr>
  </w:style>
  <w:style w:type="character" w:customStyle="1" w:styleId="Heading6Char">
    <w:name w:val="Heading 6 Char"/>
    <w:link w:val="Heading6"/>
    <w:uiPriority w:val="9"/>
    <w:rsid w:val="007A7757"/>
    <w:rPr>
      <w:rFonts w:ascii="Arial" w:hAnsi="Arial"/>
      <w:b/>
      <w:iCs/>
      <w:sz w:val="16"/>
      <w:szCs w:val="24"/>
      <w:lang w:val="de-CH"/>
    </w:rPr>
  </w:style>
  <w:style w:type="character" w:customStyle="1" w:styleId="Heading7Char">
    <w:name w:val="Heading 7 Char"/>
    <w:link w:val="Heading7"/>
    <w:uiPriority w:val="9"/>
    <w:rsid w:val="007A7757"/>
    <w:rPr>
      <w:rFonts w:ascii="Arial" w:hAnsi="Arial"/>
      <w:b/>
      <w:sz w:val="16"/>
      <w:szCs w:val="24"/>
      <w:lang w:val="de-CH"/>
    </w:rPr>
  </w:style>
  <w:style w:type="character" w:customStyle="1" w:styleId="Heading8Char">
    <w:name w:val="Heading 8 Char"/>
    <w:link w:val="Heading8"/>
    <w:uiPriority w:val="9"/>
    <w:rsid w:val="007A7757"/>
    <w:rPr>
      <w:rFonts w:ascii="Arial" w:hAnsi="Arial"/>
      <w:b/>
      <w:color w:val="272727"/>
      <w:sz w:val="19"/>
      <w:szCs w:val="21"/>
      <w:lang w:val="de-CH"/>
    </w:rPr>
  </w:style>
  <w:style w:type="character" w:customStyle="1" w:styleId="Heading9Char">
    <w:name w:val="Heading 9 Char"/>
    <w:link w:val="Heading9"/>
    <w:uiPriority w:val="9"/>
    <w:rsid w:val="007A7757"/>
    <w:rPr>
      <w:rFonts w:ascii="Arial" w:hAnsi="Arial"/>
      <w:b/>
      <w:iCs/>
      <w:color w:val="272727"/>
      <w:sz w:val="19"/>
      <w:szCs w:val="21"/>
      <w:lang w:val="de-CH"/>
    </w:rPr>
  </w:style>
  <w:style w:type="paragraph" w:customStyle="1" w:styleId="zOawBlindzeile">
    <w:name w:val="zOawBlindzeile"/>
    <w:basedOn w:val="Normal"/>
    <w:qFormat/>
    <w:rsid w:val="007A7757"/>
    <w:pPr>
      <w:spacing w:line="240" w:lineRule="auto"/>
    </w:pPr>
    <w:rPr>
      <w:sz w:val="2"/>
    </w:rPr>
  </w:style>
  <w:style w:type="table" w:styleId="TableGrid">
    <w:name w:val="Table Grid"/>
    <w:basedOn w:val="TableNormal"/>
    <w:rsid w:val="00095F8A"/>
    <w:pPr>
      <w:spacing w:line="190" w:lineRule="exact"/>
    </w:pPr>
    <w:rPr>
      <w:rFonts w:ascii="Arial" w:hAnsi="Arial"/>
      <w:sz w:val="16"/>
    </w:rPr>
    <w:tblPr>
      <w:tblBorders>
        <w:top w:val="single" w:sz="4" w:space="0" w:color="00A0E6"/>
        <w:bottom w:val="single" w:sz="4" w:space="0" w:color="00A0E6"/>
        <w:insideH w:val="single" w:sz="4" w:space="0" w:color="00A0E6"/>
      </w:tblBorders>
      <w:tblCellMar>
        <w:top w:w="113" w:type="dxa"/>
        <w:left w:w="85" w:type="dxa"/>
        <w:right w:w="85" w:type="dxa"/>
      </w:tblCellMar>
    </w:tblPr>
    <w:tblStylePr w:type="firstRow">
      <w:rPr>
        <w:rFonts w:ascii="Arial" w:hAnsi="Arial"/>
        <w:b/>
        <w:sz w:val="16"/>
      </w:rPr>
    </w:tblStylePr>
    <w:tblStylePr w:type="lastRow">
      <w:rPr>
        <w:rFonts w:ascii="Arial" w:hAnsi="Arial"/>
        <w:b/>
        <w:color w:val="auto"/>
        <w:sz w:val="16"/>
      </w:rPr>
    </w:tblStylePr>
  </w:style>
  <w:style w:type="character" w:styleId="Hyperlink">
    <w:name w:val="Hyperlink"/>
    <w:basedOn w:val="DefaultParagraphFont"/>
    <w:uiPriority w:val="99"/>
    <w:unhideWhenUsed/>
    <w:rsid w:val="003617C0"/>
    <w:rPr>
      <w:color w:val="0000FF" w:themeColor="hyperlink"/>
      <w:u w:val="single"/>
      <w:lang w:val="de-CH"/>
    </w:rPr>
  </w:style>
  <w:style w:type="paragraph" w:styleId="TOC1">
    <w:name w:val="toc 1"/>
    <w:basedOn w:val="Normal"/>
    <w:next w:val="Normal"/>
    <w:autoRedefine/>
    <w:uiPriority w:val="39"/>
    <w:unhideWhenUsed/>
    <w:rsid w:val="002C12F8"/>
    <w:pPr>
      <w:tabs>
        <w:tab w:val="right" w:leader="dot" w:pos="9242"/>
      </w:tabs>
      <w:spacing w:before="240" w:line="360" w:lineRule="exact"/>
      <w:ind w:left="284" w:hanging="284"/>
    </w:pPr>
    <w:rPr>
      <w:b/>
      <w:sz w:val="24"/>
    </w:rPr>
  </w:style>
  <w:style w:type="paragraph" w:styleId="TOC2">
    <w:name w:val="toc 2"/>
    <w:basedOn w:val="TOC1"/>
    <w:next w:val="Normal"/>
    <w:autoRedefine/>
    <w:uiPriority w:val="39"/>
    <w:unhideWhenUsed/>
    <w:rsid w:val="002C12F8"/>
    <w:pPr>
      <w:spacing w:before="0"/>
      <w:ind w:left="738" w:hanging="454"/>
    </w:pPr>
    <w:rPr>
      <w:b w:val="0"/>
      <w:sz w:val="19"/>
    </w:rPr>
  </w:style>
  <w:style w:type="paragraph" w:styleId="TOC3">
    <w:name w:val="toc 3"/>
    <w:basedOn w:val="TOC2"/>
    <w:next w:val="Normal"/>
    <w:autoRedefine/>
    <w:uiPriority w:val="39"/>
    <w:unhideWhenUsed/>
    <w:rsid w:val="002C12F8"/>
    <w:pPr>
      <w:tabs>
        <w:tab w:val="left" w:pos="907"/>
      </w:tabs>
      <w:ind w:left="1134" w:hanging="567"/>
    </w:pPr>
  </w:style>
  <w:style w:type="paragraph" w:styleId="TOC4">
    <w:name w:val="toc 4"/>
    <w:basedOn w:val="Normal"/>
    <w:next w:val="Normal"/>
    <w:autoRedefine/>
    <w:uiPriority w:val="39"/>
    <w:unhideWhenUsed/>
    <w:rsid w:val="00EA5C9D"/>
    <w:pPr>
      <w:spacing w:line="360" w:lineRule="exact"/>
      <w:ind w:left="680"/>
    </w:pPr>
  </w:style>
  <w:style w:type="paragraph" w:styleId="TOC5">
    <w:name w:val="toc 5"/>
    <w:basedOn w:val="Normal"/>
    <w:next w:val="Normal"/>
    <w:autoRedefine/>
    <w:semiHidden/>
    <w:unhideWhenUsed/>
    <w:rsid w:val="00EA5C9D"/>
    <w:pPr>
      <w:spacing w:after="100"/>
      <w:ind w:left="907"/>
    </w:pPr>
  </w:style>
  <w:style w:type="numbering" w:customStyle="1" w:styleId="berschriften-Gliederung">
    <w:name w:val="Überschriften-Gliederung"/>
    <w:basedOn w:val="NoList"/>
    <w:uiPriority w:val="99"/>
    <w:rsid w:val="002A0FEF"/>
    <w:pPr>
      <w:numPr>
        <w:numId w:val="29"/>
      </w:numPr>
    </w:pPr>
  </w:style>
  <w:style w:type="paragraph" w:customStyle="1" w:styleId="Untertitel2">
    <w:name w:val="Untertitel 2"/>
    <w:basedOn w:val="Subtitle"/>
    <w:qFormat/>
    <w:rsid w:val="000255D3"/>
    <w:pPr>
      <w:spacing w:line="240" w:lineRule="exact"/>
    </w:pPr>
    <w:rPr>
      <w:color w:val="auto"/>
      <w:sz w:val="18"/>
    </w:rPr>
  </w:style>
  <w:style w:type="paragraph" w:customStyle="1" w:styleId="Hinweis2">
    <w:name w:val="Hinweis 2"/>
    <w:basedOn w:val="Hinweis"/>
    <w:qFormat/>
    <w:rsid w:val="00EE5F7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ind w:left="0" w:right="0"/>
    </w:pPr>
  </w:style>
  <w:style w:type="paragraph" w:styleId="Caption">
    <w:name w:val="caption"/>
    <w:basedOn w:val="Normal"/>
    <w:next w:val="Normal"/>
    <w:semiHidden/>
    <w:unhideWhenUsed/>
    <w:qFormat/>
    <w:rsid w:val="00433546"/>
    <w:pPr>
      <w:spacing w:after="200" w:line="240" w:lineRule="auto"/>
    </w:pPr>
    <w:rPr>
      <w:i/>
      <w:iCs/>
      <w:color w:val="707173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5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jpg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officeatwork xmlns="http://schemas.officeatwork.com/CustomXMLPart"/>
</file>

<file path=customXml/item2.xml><?xml version="1.0" encoding="utf-8"?>
<officeatwork xmlns="http://schemas.officeatwork.com/Document">eNp7v3u/jUt+cmlual6JnU1wfk5pSWZ+nmeKnY0+MscnMS+9NDE91c7IwNTURh/OtQnLTC0HqoVScJMAxiof0g==</officeatwork>
</file>

<file path=customXml/item3.xml><?xml version="1.0" encoding="utf-8"?>
<officeatwork xmlns="http://schemas.officeatwork.com/Formulas">eNp7v3u/jVt+UW5pTmKxgr4dAD33Bnw=</officeatwork>
</file>

<file path=customXml/item4.xml><?xml version="1.0" encoding="utf-8"?>
<officeatwork xmlns="http://schemas.officeatwork.com/MasterProperties">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</officeatwork>
</file>

<file path=customXml/item5.xml><?xml version="1.0" encoding="utf-8"?>
<officeatwork xmlns="http://schemas.officeatwork.com/Media"/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820A0C-F201-44CB-8AB9-DCA9502CB7BD}">
  <ds:schemaRefs>
    <ds:schemaRef ds:uri="http://schemas.officeatwork.com/CustomXMLPart"/>
  </ds:schemaRefs>
</ds:datastoreItem>
</file>

<file path=customXml/itemProps2.xml><?xml version="1.0" encoding="utf-8"?>
<ds:datastoreItem xmlns:ds="http://schemas.openxmlformats.org/officeDocument/2006/customXml" ds:itemID="{CD884691-B2D0-41DB-88C3-E8CB5B848DA1}">
  <ds:schemaRefs>
    <ds:schemaRef ds:uri="http://schemas.officeatwork.com/Document"/>
  </ds:schemaRefs>
</ds:datastoreItem>
</file>

<file path=customXml/itemProps3.xml><?xml version="1.0" encoding="utf-8"?>
<ds:datastoreItem xmlns:ds="http://schemas.openxmlformats.org/officeDocument/2006/customXml" ds:itemID="{3E36F027-ABD0-485C-A28E-5BB43A382B4C}">
  <ds:schemaRefs>
    <ds:schemaRef ds:uri="http://schemas.officeatwork.com/Formulas"/>
  </ds:schemaRefs>
</ds:datastoreItem>
</file>

<file path=customXml/itemProps4.xml><?xml version="1.0" encoding="utf-8"?>
<ds:datastoreItem xmlns:ds="http://schemas.openxmlformats.org/officeDocument/2006/customXml" ds:itemID="{A4E4F655-02D8-4ED4-AC0C-6CAECFC33BEB}">
  <ds:schemaRefs>
    <ds:schemaRef ds:uri="http://schemas.officeatwork.com/MasterProperties"/>
  </ds:schemaRefs>
</ds:datastoreItem>
</file>

<file path=customXml/itemProps5.xml><?xml version="1.0" encoding="utf-8"?>
<ds:datastoreItem xmlns:ds="http://schemas.openxmlformats.org/officeDocument/2006/customXml" ds:itemID="{07E69C3D-4416-4E02-AE40-C49073F22C14}">
  <ds:schemaRefs>
    <ds:schemaRef ds:uri="http://schemas.officeatwork.com/Media"/>
  </ds:schemaRefs>
</ds:datastoreItem>
</file>

<file path=customXml/itemProps6.xml><?xml version="1.0" encoding="utf-8"?>
<ds:datastoreItem xmlns:ds="http://schemas.openxmlformats.org/officeDocument/2006/customXml" ds:itemID="{2B2F95A3-5016-4C44-ADA8-89D193413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179</Words>
  <Characters>1091</Characters>
  <Application>Microsoft Office Word</Application>
  <DocSecurity>0</DocSecurity>
  <Lines>33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Dokumentation</vt:lpstr>
      <vt:lpstr>CustomField.Dokumenttitel</vt:lpstr>
    </vt:vector>
  </TitlesOfParts>
  <Manager/>
  <Company>CM Informatik AG</Company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Dokumentation</dc:title>
  <dc:subject/>
  <dc:creator>Kessler Remo</dc:creator>
  <cp:keywords/>
  <dc:description/>
  <cp:lastModifiedBy>Kessler Remo</cp:lastModifiedBy>
  <cp:revision>12</cp:revision>
  <cp:lastPrinted>2015-04-15T07:09:00Z</cp:lastPrinted>
  <dcterms:created xsi:type="dcterms:W3CDTF">2018-03-19T11:41:00Z</dcterms:created>
  <dcterms:modified xsi:type="dcterms:W3CDTF">2018-03-22T15:29:00Z</dcterms:modified>
  <cp:category/>
  <cp:contentStatus/>
  <dc:language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ganisation.Organisation">
    <vt:lpwstr>CM Informatik AG</vt:lpwstr>
  </property>
  <property fmtid="{D5CDD505-2E9C-101B-9397-08002B2CF9AE}" pid="3" name="Organisation.Address1">
    <vt:lpwstr>Sirnacherstrasse 7</vt:lpwstr>
  </property>
  <property fmtid="{D5CDD505-2E9C-101B-9397-08002B2CF9AE}" pid="4" name="Organisation.Address2">
    <vt:lpwstr>CH-9500 Wil</vt:lpwstr>
  </property>
  <property fmtid="{D5CDD505-2E9C-101B-9397-08002B2CF9AE}" pid="5" name="Organisation.Telefon">
    <vt:lpwstr>+41 43 355 33 99</vt:lpwstr>
  </property>
  <property fmtid="{D5CDD505-2E9C-101B-9397-08002B2CF9AE}" pid="6" name="Organisation.Email">
    <vt:lpwstr>info@cmiag.ch</vt:lpwstr>
  </property>
  <property fmtid="{D5CDD505-2E9C-101B-9397-08002B2CF9AE}" pid="7" name="Organisation.Internet">
    <vt:lpwstr>www.cmiag.ch</vt:lpwstr>
  </property>
  <property fmtid="{D5CDD505-2E9C-101B-9397-08002B2CF9AE}" pid="8" name="CustomField.Dokumenttitel">
    <vt:lpwstr/>
  </property>
  <property fmtid="{D5CDD505-2E9C-101B-9397-08002B2CF9AE}" pid="9" name="CustomField.Dokumentbetreff">
    <vt:lpwstr/>
  </property>
  <property fmtid="{D5CDD505-2E9C-101B-9397-08002B2CF9AE}" pid="10" name="Produkte.Grafik">
    <vt:lpwstr/>
  </property>
  <property fmtid="{D5CDD505-2E9C-101B-9397-08002B2CF9AE}" pid="11" name="Module.Grafik">
    <vt:lpwstr/>
  </property>
  <property fmtid="{D5CDD505-2E9C-101B-9397-08002B2CF9AE}" pid="12" name="oawInfo">
    <vt:lpwstr/>
  </property>
  <property fmtid="{D5CDD505-2E9C-101B-9397-08002B2CF9AE}" pid="13" name="oawDisplayName">
    <vt:lpwstr/>
  </property>
  <property fmtid="{D5CDD505-2E9C-101B-9397-08002B2CF9AE}" pid="14" name="oawID">
    <vt:lpwstr/>
  </property>
</Properties>
</file>