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7"/>
        <w:gridCol w:w="701"/>
        <w:gridCol w:w="836"/>
        <w:gridCol w:w="1258"/>
        <w:gridCol w:w="1534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4621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708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851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1276" w:type="dxa"/>
          </w:tcPr>
          <w:p w:rsidR="0035770C" w:rsidRPr="008B6AF0" w:rsidRDefault="0035770C" w:rsidP="00646803">
            <w:pPr>
              <w:pStyle w:val="Text"/>
            </w:pPr>
          </w:p>
        </w:tc>
        <w:tc>
          <w:tcPr>
            <w:tcW w:w="1559" w:type="dxa"/>
          </w:tcPr>
          <w:p w:rsidR="0035770C" w:rsidRPr="008B6AF0" w:rsidRDefault="0035770C" w:rsidP="00646803">
            <w:pPr>
              <w:pStyle w:val="Text"/>
            </w:pP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9"/>
        <w:gridCol w:w="2101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96204" w:rsidP="001765E5">
            <w:pPr>
              <w:pStyle w:val="Text"/>
            </w:pP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892DD1" w:rsidP="001765E5">
            <w:pPr>
              <w:pStyle w:val="Text"/>
            </w:pP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FF18AF" w:rsidRDefault="003C3A96" w:rsidP="00A238F5">
      <w:pPr>
        <w:pStyle w:val="Text"/>
        <w:numPr>
          <w:ilvl w:val="0"/>
          <w:numId w:val="31"/>
        </w:numPr>
      </w:pPr>
      <w:r w:rsidRPr="00FF18AF"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E01" w:rsidRPr="00FF18AF" w:rsidRDefault="00797E01">
      <w:r w:rsidRPr="00FF18AF">
        <w:separator/>
      </w:r>
    </w:p>
  </w:endnote>
  <w:endnote w:type="continuationSeparator" w:id="0">
    <w:p w:rsidR="00797E01" w:rsidRPr="00FF18AF" w:rsidRDefault="00797E01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E01" w:rsidRPr="00FF18AF" w:rsidRDefault="00797E01">
      <w:r w:rsidRPr="00FF18AF">
        <w:separator/>
      </w:r>
    </w:p>
  </w:footnote>
  <w:footnote w:type="continuationSeparator" w:id="0">
    <w:p w:rsidR="00797E01" w:rsidRPr="00FF18AF" w:rsidRDefault="00797E01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r w:rsidR="00797E01">
      <w:fldChar w:fldCharType="begin"/>
    </w:r>
    <w:r w:rsidR="00797E01">
      <w:instrText xml:space="preserve"> NUMPAGES  \* Arabic  \* MERGEFORMAT </w:instrText>
    </w:r>
    <w:r w:rsidR="00797E01">
      <w:fldChar w:fldCharType="separate"/>
    </w:r>
    <w:r w:rsidR="00E40704">
      <w:rPr>
        <w:noProof/>
      </w:rPr>
      <w:t>1</w:t>
    </w:r>
    <w:r w:rsidR="00797E01">
      <w:rPr>
        <w:noProof/>
      </w:rPr>
      <w:fldChar w:fldCharType="end"/>
    </w:r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5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4"/>
  </w:num>
  <w:num w:numId="13">
    <w:abstractNumId w:val="15"/>
  </w:num>
  <w:num w:numId="14">
    <w:abstractNumId w:val="26"/>
  </w:num>
  <w:num w:numId="15">
    <w:abstractNumId w:val="25"/>
  </w:num>
  <w:num w:numId="16">
    <w:abstractNumId w:val="18"/>
  </w:num>
  <w:num w:numId="17">
    <w:abstractNumId w:val="23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4849161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Media"/>
</file>

<file path=customXml/item5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9F14ACCB-0B7A-4631-B094-3837CE91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4</cp:revision>
  <cp:lastPrinted>2015-04-15T07:09:00Z</cp:lastPrinted>
  <dcterms:created xsi:type="dcterms:W3CDTF">2018-03-19T11:41:00Z</dcterms:created>
  <dcterms:modified xsi:type="dcterms:W3CDTF">2018-03-20T10:10:00Z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